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2AE926" w14:textId="77777777" w:rsidR="00D95FB5" w:rsidRDefault="006E46B6">
      <w:pPr>
        <w:spacing w:before="70"/>
        <w:ind w:left="231" w:right="59"/>
        <w:jc w:val="center"/>
        <w:rPr>
          <w:i/>
          <w:spacing w:val="-10"/>
          <w:sz w:val="24"/>
        </w:rPr>
      </w:pPr>
      <w:r>
        <w:rPr>
          <w:i/>
          <w:spacing w:val="-10"/>
          <w:sz w:val="24"/>
        </w:rPr>
        <w:t>A</w:t>
      </w:r>
    </w:p>
    <w:p w14:paraId="71FDE967" w14:textId="77777777" w:rsidR="00EC5EDC" w:rsidRDefault="00EC5EDC">
      <w:pPr>
        <w:spacing w:before="70"/>
        <w:ind w:left="231" w:right="59"/>
        <w:jc w:val="center"/>
        <w:rPr>
          <w:i/>
          <w:sz w:val="24"/>
        </w:rPr>
      </w:pPr>
    </w:p>
    <w:p w14:paraId="243F32F8" w14:textId="6B7BCA55" w:rsidR="00D95FB5" w:rsidRDefault="00EC5EDC">
      <w:pPr>
        <w:spacing w:before="65"/>
        <w:ind w:left="3452"/>
        <w:rPr>
          <w:i/>
          <w:sz w:val="24"/>
        </w:rPr>
      </w:pPr>
      <w:r>
        <w:rPr>
          <w:i/>
          <w:spacing w:val="-4"/>
          <w:sz w:val="24"/>
        </w:rPr>
        <w:t>Final</w:t>
      </w:r>
      <w:r>
        <w:rPr>
          <w:i/>
          <w:spacing w:val="-9"/>
          <w:sz w:val="24"/>
        </w:rPr>
        <w:t xml:space="preserve"> </w:t>
      </w:r>
      <w:r>
        <w:rPr>
          <w:i/>
          <w:spacing w:val="-4"/>
          <w:sz w:val="24"/>
        </w:rPr>
        <w:t>project</w:t>
      </w:r>
      <w:r>
        <w:rPr>
          <w:i/>
          <w:spacing w:val="-1"/>
          <w:sz w:val="24"/>
        </w:rPr>
        <w:t xml:space="preserve"> </w:t>
      </w:r>
      <w:r>
        <w:rPr>
          <w:i/>
          <w:spacing w:val="-4"/>
          <w:sz w:val="24"/>
        </w:rPr>
        <w:t>Report</w:t>
      </w:r>
      <w:r>
        <w:rPr>
          <w:i/>
          <w:spacing w:val="-6"/>
          <w:sz w:val="24"/>
        </w:rPr>
        <w:t xml:space="preserve"> </w:t>
      </w:r>
      <w:r>
        <w:rPr>
          <w:i/>
          <w:spacing w:val="-5"/>
          <w:sz w:val="24"/>
        </w:rPr>
        <w:t>on</w:t>
      </w:r>
    </w:p>
    <w:p w14:paraId="2793179B" w14:textId="77777777" w:rsidR="00D95FB5" w:rsidRDefault="00D95FB5">
      <w:pPr>
        <w:spacing w:before="257"/>
        <w:rPr>
          <w:i/>
          <w:sz w:val="24"/>
        </w:rPr>
      </w:pPr>
    </w:p>
    <w:p w14:paraId="50FD6209" w14:textId="7A722AED" w:rsidR="00D95FB5" w:rsidRPr="00EC5EDC" w:rsidRDefault="006E46B6">
      <w:pPr>
        <w:ind w:left="231" w:right="70"/>
        <w:jc w:val="center"/>
        <w:rPr>
          <w:b/>
          <w:color w:val="FF0000"/>
          <w:sz w:val="32"/>
        </w:rPr>
      </w:pPr>
      <w:r>
        <w:rPr>
          <w:b/>
          <w:color w:val="FF0000"/>
          <w:sz w:val="32"/>
        </w:rPr>
        <w:t>“</w:t>
      </w:r>
      <w:r w:rsidR="00EC5EDC">
        <w:rPr>
          <w:b/>
          <w:color w:val="FF0000"/>
          <w:sz w:val="32"/>
        </w:rPr>
        <w:t>Admission Enquiry Chatbot For DBATU</w:t>
      </w:r>
      <w:r>
        <w:rPr>
          <w:b/>
          <w:color w:val="FF0000"/>
          <w:spacing w:val="-2"/>
          <w:sz w:val="32"/>
        </w:rPr>
        <w:t>”</w:t>
      </w:r>
    </w:p>
    <w:p w14:paraId="23A6CD1C" w14:textId="77777777" w:rsidR="00D95FB5" w:rsidRDefault="00D95FB5">
      <w:pPr>
        <w:spacing w:before="73"/>
        <w:rPr>
          <w:b/>
          <w:sz w:val="32"/>
        </w:rPr>
      </w:pPr>
    </w:p>
    <w:p w14:paraId="51177CD8" w14:textId="77777777" w:rsidR="00D95FB5" w:rsidRDefault="006E46B6">
      <w:pPr>
        <w:ind w:left="3766"/>
        <w:rPr>
          <w:i/>
          <w:spacing w:val="-5"/>
          <w:sz w:val="24"/>
        </w:rPr>
      </w:pPr>
      <w:r>
        <w:rPr>
          <w:i/>
          <w:sz w:val="24"/>
        </w:rPr>
        <w:t>Submitted</w:t>
      </w:r>
      <w:r>
        <w:rPr>
          <w:i/>
          <w:spacing w:val="-8"/>
          <w:sz w:val="24"/>
        </w:rPr>
        <w:t xml:space="preserve"> </w:t>
      </w:r>
      <w:r>
        <w:rPr>
          <w:i/>
          <w:spacing w:val="-5"/>
          <w:sz w:val="24"/>
        </w:rPr>
        <w:t>by,</w:t>
      </w:r>
    </w:p>
    <w:p w14:paraId="681755F6" w14:textId="77777777" w:rsidR="003C76AB" w:rsidRDefault="003C76AB">
      <w:pPr>
        <w:ind w:left="3766"/>
        <w:rPr>
          <w:i/>
          <w:sz w:val="24"/>
        </w:rPr>
      </w:pPr>
    </w:p>
    <w:p w14:paraId="36C11D26" w14:textId="7510CB02" w:rsidR="00D95FB5" w:rsidRDefault="00EC5EDC">
      <w:pPr>
        <w:pStyle w:val="BodyText"/>
        <w:spacing w:before="154"/>
        <w:ind w:left="231" w:right="68"/>
        <w:jc w:val="center"/>
        <w:rPr>
          <w:spacing w:val="-2"/>
        </w:rPr>
      </w:pPr>
      <w:r>
        <w:t xml:space="preserve">Sahil </w:t>
      </w:r>
      <w:proofErr w:type="spellStart"/>
      <w:r>
        <w:t>Shriwardhankar</w:t>
      </w:r>
      <w:proofErr w:type="spellEnd"/>
      <w:r>
        <w:t xml:space="preserve"> (PRN</w:t>
      </w:r>
      <w:r>
        <w:rPr>
          <w:spacing w:val="-2"/>
        </w:rPr>
        <w:t xml:space="preserve"> </w:t>
      </w:r>
      <w:r>
        <w:t>–</w:t>
      </w:r>
      <w:r>
        <w:rPr>
          <w:spacing w:val="5"/>
        </w:rPr>
        <w:t xml:space="preserve"> </w:t>
      </w:r>
      <w:r>
        <w:rPr>
          <w:spacing w:val="-2"/>
        </w:rPr>
        <w:t>2</w:t>
      </w:r>
      <w:r w:rsidR="00F07734">
        <w:rPr>
          <w:spacing w:val="-2"/>
        </w:rPr>
        <w:t>1</w:t>
      </w:r>
      <w:r>
        <w:rPr>
          <w:spacing w:val="-2"/>
        </w:rPr>
        <w:t>30331245504)</w:t>
      </w:r>
    </w:p>
    <w:p w14:paraId="51347807" w14:textId="797F07A4" w:rsidR="00EC5EDC" w:rsidRDefault="00EC5EDC">
      <w:pPr>
        <w:pStyle w:val="BodyText"/>
        <w:spacing w:before="154"/>
        <w:ind w:left="231" w:right="68"/>
        <w:jc w:val="center"/>
      </w:pPr>
      <w:r>
        <w:rPr>
          <w:spacing w:val="-2"/>
        </w:rPr>
        <w:t>Surekha Thombare (PRN – 2030331245054)</w:t>
      </w:r>
    </w:p>
    <w:p w14:paraId="01AE75F6" w14:textId="1CF00F26" w:rsidR="00EC5EDC" w:rsidRPr="00EC5EDC" w:rsidRDefault="006E46B6" w:rsidP="00EC5EDC">
      <w:pPr>
        <w:pStyle w:val="BodyText"/>
        <w:spacing w:before="132" w:line="360" w:lineRule="auto"/>
        <w:ind w:left="231"/>
        <w:jc w:val="center"/>
      </w:pPr>
      <w:r>
        <w:t>Bachelor</w:t>
      </w:r>
      <w:r>
        <w:rPr>
          <w:spacing w:val="-13"/>
        </w:rPr>
        <w:t xml:space="preserve"> </w:t>
      </w:r>
      <w:r>
        <w:t>of</w:t>
      </w:r>
      <w:r>
        <w:rPr>
          <w:spacing w:val="-7"/>
        </w:rPr>
        <w:t xml:space="preserve"> </w:t>
      </w:r>
      <w:r>
        <w:t>Technology</w:t>
      </w:r>
      <w:r>
        <w:rPr>
          <w:spacing w:val="-10"/>
        </w:rPr>
        <w:t xml:space="preserve"> </w:t>
      </w:r>
      <w:r>
        <w:t>in</w:t>
      </w:r>
      <w:r>
        <w:rPr>
          <w:spacing w:val="-10"/>
        </w:rPr>
        <w:t xml:space="preserve"> </w:t>
      </w:r>
      <w:r w:rsidR="00EC5EDC">
        <w:t>Final Year Computer Engineering</w:t>
      </w:r>
    </w:p>
    <w:p w14:paraId="5462141F" w14:textId="26AAC4BF" w:rsidR="00EC5EDC" w:rsidRDefault="006E46B6" w:rsidP="00EC5EDC">
      <w:pPr>
        <w:spacing w:line="360" w:lineRule="auto"/>
        <w:ind w:left="3440" w:hanging="10"/>
        <w:rPr>
          <w:i/>
          <w:sz w:val="24"/>
        </w:rPr>
      </w:pPr>
      <w:r>
        <w:rPr>
          <w:i/>
          <w:sz w:val="24"/>
        </w:rPr>
        <w:t>Under</w:t>
      </w:r>
      <w:r>
        <w:rPr>
          <w:i/>
          <w:spacing w:val="-10"/>
          <w:sz w:val="24"/>
        </w:rPr>
        <w:t xml:space="preserve"> </w:t>
      </w:r>
      <w:r>
        <w:rPr>
          <w:i/>
          <w:sz w:val="24"/>
        </w:rPr>
        <w:t>the</w:t>
      </w:r>
      <w:r>
        <w:rPr>
          <w:i/>
          <w:spacing w:val="-6"/>
          <w:sz w:val="24"/>
        </w:rPr>
        <w:t xml:space="preserve"> </w:t>
      </w:r>
      <w:r>
        <w:rPr>
          <w:i/>
          <w:sz w:val="24"/>
        </w:rPr>
        <w:t>Guidance</w:t>
      </w:r>
      <w:r>
        <w:rPr>
          <w:i/>
          <w:spacing w:val="-11"/>
          <w:sz w:val="24"/>
        </w:rPr>
        <w:t xml:space="preserve"> </w:t>
      </w:r>
      <w:r>
        <w:rPr>
          <w:i/>
          <w:sz w:val="24"/>
        </w:rPr>
        <w:t>of</w:t>
      </w:r>
      <w:r>
        <w:rPr>
          <w:i/>
          <w:spacing w:val="5"/>
          <w:sz w:val="24"/>
        </w:rPr>
        <w:t xml:space="preserve"> </w:t>
      </w:r>
      <w:r>
        <w:rPr>
          <w:i/>
          <w:spacing w:val="-10"/>
          <w:sz w:val="24"/>
        </w:rPr>
        <w:t>,</w:t>
      </w:r>
      <w:r w:rsidR="00EC5EDC">
        <w:rPr>
          <w:i/>
          <w:spacing w:val="-10"/>
          <w:sz w:val="24"/>
        </w:rPr>
        <w:t xml:space="preserve"> </w:t>
      </w:r>
    </w:p>
    <w:p w14:paraId="49EAA4B4" w14:textId="2043640D" w:rsidR="00D95FB5" w:rsidRPr="00EC5EDC" w:rsidRDefault="006E46B6" w:rsidP="007C12E6">
      <w:pPr>
        <w:spacing w:line="360" w:lineRule="auto"/>
        <w:jc w:val="center"/>
        <w:rPr>
          <w:i/>
          <w:sz w:val="24"/>
        </w:rPr>
      </w:pPr>
      <w:r>
        <w:rPr>
          <w:b/>
          <w:color w:val="001F5F"/>
          <w:sz w:val="28"/>
        </w:rPr>
        <w:t>Prof.</w:t>
      </w:r>
      <w:r>
        <w:rPr>
          <w:b/>
          <w:color w:val="001F5F"/>
          <w:spacing w:val="-5"/>
          <w:sz w:val="28"/>
        </w:rPr>
        <w:t xml:space="preserve"> </w:t>
      </w:r>
      <w:r w:rsidR="00EC5EDC">
        <w:rPr>
          <w:b/>
          <w:color w:val="001F5F"/>
          <w:sz w:val="28"/>
        </w:rPr>
        <w:t>A.W.KIWALEKAR Sir</w:t>
      </w:r>
    </w:p>
    <w:p w14:paraId="49BD6309" w14:textId="237B368D" w:rsidR="00D95FB5" w:rsidRDefault="006E46B6">
      <w:pPr>
        <w:pStyle w:val="BodyText"/>
        <w:spacing w:before="279"/>
        <w:ind w:left="231" w:right="64"/>
        <w:jc w:val="center"/>
      </w:pPr>
      <w:r>
        <w:rPr>
          <w:i w:val="0"/>
          <w:sz w:val="20"/>
        </w:rPr>
        <w:t>(</w:t>
      </w:r>
      <w:r>
        <w:t>Professor</w:t>
      </w:r>
      <w:r>
        <w:rPr>
          <w:spacing w:val="-7"/>
        </w:rPr>
        <w:t xml:space="preserve"> </w:t>
      </w:r>
      <w:r>
        <w:t>of</w:t>
      </w:r>
      <w:r>
        <w:rPr>
          <w:spacing w:val="-5"/>
        </w:rPr>
        <w:t xml:space="preserve"> </w:t>
      </w:r>
      <w:r w:rsidR="00EC5EDC">
        <w:t xml:space="preserve">Computer </w:t>
      </w:r>
      <w:r>
        <w:t>Engineering</w:t>
      </w:r>
      <w:r>
        <w:rPr>
          <w:spacing w:val="-3"/>
        </w:rPr>
        <w:t xml:space="preserve"> </w:t>
      </w:r>
      <w:r>
        <w:rPr>
          <w:spacing w:val="-2"/>
        </w:rPr>
        <w:t>Department)</w:t>
      </w:r>
    </w:p>
    <w:p w14:paraId="018D1B5A" w14:textId="77777777" w:rsidR="00D95FB5" w:rsidRDefault="00D95FB5">
      <w:pPr>
        <w:spacing w:before="144"/>
        <w:rPr>
          <w:b/>
          <w:i/>
          <w:sz w:val="24"/>
        </w:rPr>
      </w:pPr>
    </w:p>
    <w:p w14:paraId="1D5EFF53" w14:textId="5F1DA93E" w:rsidR="00D95FB5" w:rsidRDefault="006E46B6">
      <w:pPr>
        <w:pStyle w:val="BodyText"/>
        <w:spacing w:line="360" w:lineRule="auto"/>
        <w:ind w:left="329" w:right="160" w:hanging="4"/>
        <w:jc w:val="center"/>
      </w:pPr>
      <w:r>
        <w:t xml:space="preserve">In partial fulfilment of </w:t>
      </w:r>
      <w:r w:rsidR="00EC5EDC">
        <w:t>Final</w:t>
      </w:r>
      <w:r>
        <w:t xml:space="preserve"> year Bachelor of Technology</w:t>
      </w:r>
      <w:r>
        <w:rPr>
          <w:spacing w:val="-4"/>
        </w:rPr>
        <w:t xml:space="preserve"> </w:t>
      </w:r>
      <w:r>
        <w:t>Course</w:t>
      </w:r>
      <w:r>
        <w:rPr>
          <w:spacing w:val="-3"/>
        </w:rPr>
        <w:t xml:space="preserve"> </w:t>
      </w:r>
      <w:r>
        <w:t xml:space="preserve">in </w:t>
      </w:r>
      <w:r w:rsidR="00EC5EDC">
        <w:t xml:space="preserve">Computer </w:t>
      </w:r>
      <w:r>
        <w:t>Engineering</w:t>
      </w:r>
      <w:r>
        <w:rPr>
          <w:spacing w:val="-10"/>
        </w:rPr>
        <w:t xml:space="preserve"> </w:t>
      </w:r>
      <w:r>
        <w:t>of</w:t>
      </w:r>
      <w:r>
        <w:rPr>
          <w:spacing w:val="-5"/>
        </w:rPr>
        <w:t xml:space="preserve"> </w:t>
      </w:r>
      <w:r>
        <w:t>Dr.</w:t>
      </w:r>
      <w:r>
        <w:rPr>
          <w:spacing w:val="-13"/>
        </w:rPr>
        <w:t xml:space="preserve"> </w:t>
      </w:r>
      <w:r>
        <w:t>Babasaheb</w:t>
      </w:r>
      <w:r>
        <w:rPr>
          <w:spacing w:val="-15"/>
        </w:rPr>
        <w:t xml:space="preserve"> </w:t>
      </w:r>
      <w:r>
        <w:t>Ambedkar</w:t>
      </w:r>
      <w:r>
        <w:rPr>
          <w:spacing w:val="-15"/>
        </w:rPr>
        <w:t xml:space="preserve"> </w:t>
      </w:r>
      <w:r>
        <w:t>Technological</w:t>
      </w:r>
      <w:r>
        <w:rPr>
          <w:spacing w:val="-15"/>
        </w:rPr>
        <w:t xml:space="preserve"> </w:t>
      </w:r>
      <w:r>
        <w:t>University</w:t>
      </w:r>
      <w:r>
        <w:rPr>
          <w:spacing w:val="-15"/>
        </w:rPr>
        <w:t xml:space="preserve"> </w:t>
      </w:r>
      <w:proofErr w:type="spellStart"/>
      <w:r>
        <w:t>Lonere</w:t>
      </w:r>
      <w:proofErr w:type="spellEnd"/>
      <w:r>
        <w:t>,</w:t>
      </w:r>
      <w:r>
        <w:rPr>
          <w:spacing w:val="-9"/>
        </w:rPr>
        <w:t xml:space="preserve"> </w:t>
      </w:r>
      <w:r>
        <w:t>Raigad.</w:t>
      </w:r>
    </w:p>
    <w:p w14:paraId="6075CC66" w14:textId="77777777" w:rsidR="00D95FB5" w:rsidRDefault="006E46B6">
      <w:pPr>
        <w:pStyle w:val="BodyText"/>
        <w:ind w:left="231" w:right="55"/>
        <w:jc w:val="center"/>
      </w:pPr>
      <w:r>
        <w:t>For</w:t>
      </w:r>
      <w:r>
        <w:rPr>
          <w:spacing w:val="-9"/>
        </w:rPr>
        <w:t xml:space="preserve"> </w:t>
      </w:r>
      <w:r>
        <w:t>the</w:t>
      </w:r>
      <w:r>
        <w:rPr>
          <w:spacing w:val="-9"/>
        </w:rPr>
        <w:t xml:space="preserve"> </w:t>
      </w:r>
      <w:r>
        <w:t>Academic</w:t>
      </w:r>
      <w:r>
        <w:rPr>
          <w:spacing w:val="-10"/>
        </w:rPr>
        <w:t xml:space="preserve"> </w:t>
      </w:r>
      <w:r>
        <w:t>Year</w:t>
      </w:r>
      <w:r>
        <w:rPr>
          <w:spacing w:val="-8"/>
        </w:rPr>
        <w:t xml:space="preserve"> </w:t>
      </w:r>
      <w:r>
        <w:t>2023-</w:t>
      </w:r>
      <w:r>
        <w:rPr>
          <w:spacing w:val="-5"/>
        </w:rPr>
        <w:t>24</w:t>
      </w:r>
    </w:p>
    <w:p w14:paraId="222F41B5" w14:textId="77777777" w:rsidR="00D95FB5" w:rsidRDefault="00D95FB5">
      <w:pPr>
        <w:rPr>
          <w:b/>
          <w:i/>
          <w:sz w:val="20"/>
        </w:rPr>
      </w:pPr>
    </w:p>
    <w:p w14:paraId="09F8740E" w14:textId="77777777" w:rsidR="00D95FB5" w:rsidRDefault="006E46B6">
      <w:pPr>
        <w:spacing w:before="37"/>
        <w:rPr>
          <w:b/>
          <w:i/>
          <w:sz w:val="20"/>
        </w:rPr>
      </w:pPr>
      <w:r>
        <w:rPr>
          <w:noProof/>
        </w:rPr>
        <w:drawing>
          <wp:anchor distT="0" distB="0" distL="0" distR="0" simplePos="0" relativeHeight="487587840" behindDoc="1" locked="0" layoutInCell="1" allowOverlap="1" wp14:anchorId="049634EA" wp14:editId="117899BA">
            <wp:simplePos x="0" y="0"/>
            <wp:positionH relativeFrom="page">
              <wp:posOffset>2940685</wp:posOffset>
            </wp:positionH>
            <wp:positionV relativeFrom="paragraph">
              <wp:posOffset>184953</wp:posOffset>
            </wp:positionV>
            <wp:extent cx="1685871" cy="1839849"/>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1685871" cy="1839849"/>
                    </a:xfrm>
                    <a:prstGeom prst="rect">
                      <a:avLst/>
                    </a:prstGeom>
                  </pic:spPr>
                </pic:pic>
              </a:graphicData>
            </a:graphic>
          </wp:anchor>
        </w:drawing>
      </w:r>
    </w:p>
    <w:p w14:paraId="1B88F283" w14:textId="77777777" w:rsidR="00D95FB5" w:rsidRDefault="00D95FB5">
      <w:pPr>
        <w:spacing w:before="90"/>
        <w:rPr>
          <w:b/>
          <w:i/>
          <w:sz w:val="24"/>
        </w:rPr>
      </w:pPr>
    </w:p>
    <w:p w14:paraId="6FCC529F" w14:textId="1BCAD8AE" w:rsidR="00D95FB5" w:rsidRDefault="006E46B6">
      <w:pPr>
        <w:ind w:left="231" w:right="64"/>
        <w:jc w:val="center"/>
        <w:rPr>
          <w:b/>
          <w:sz w:val="28"/>
        </w:rPr>
      </w:pPr>
      <w:r>
        <w:rPr>
          <w:b/>
          <w:color w:val="1F4E79"/>
          <w:spacing w:val="-2"/>
          <w:sz w:val="28"/>
        </w:rPr>
        <w:t>DEPARTMENT</w:t>
      </w:r>
      <w:r>
        <w:rPr>
          <w:b/>
          <w:color w:val="1F4E79"/>
          <w:spacing w:val="-10"/>
          <w:sz w:val="28"/>
        </w:rPr>
        <w:t xml:space="preserve"> </w:t>
      </w:r>
      <w:r>
        <w:rPr>
          <w:b/>
          <w:color w:val="1F4E79"/>
          <w:spacing w:val="-2"/>
          <w:sz w:val="28"/>
        </w:rPr>
        <w:t>OF</w:t>
      </w:r>
      <w:r>
        <w:rPr>
          <w:b/>
          <w:color w:val="1F4E79"/>
          <w:spacing w:val="3"/>
          <w:sz w:val="28"/>
        </w:rPr>
        <w:t xml:space="preserve"> </w:t>
      </w:r>
      <w:r w:rsidR="00EC5EDC">
        <w:rPr>
          <w:b/>
          <w:color w:val="1F4E79"/>
          <w:spacing w:val="-2"/>
          <w:sz w:val="28"/>
        </w:rPr>
        <w:t>COMPUTER</w:t>
      </w:r>
      <w:r>
        <w:rPr>
          <w:b/>
          <w:color w:val="1F4E79"/>
          <w:spacing w:val="-11"/>
          <w:sz w:val="28"/>
        </w:rPr>
        <w:t xml:space="preserve"> </w:t>
      </w:r>
      <w:r>
        <w:rPr>
          <w:b/>
          <w:color w:val="1F4E79"/>
          <w:spacing w:val="-2"/>
          <w:sz w:val="28"/>
        </w:rPr>
        <w:t>ENGINEERING,</w:t>
      </w:r>
    </w:p>
    <w:p w14:paraId="383A93C3" w14:textId="771763B1" w:rsidR="00D95FB5" w:rsidRPr="00EC5EDC" w:rsidRDefault="006E46B6" w:rsidP="00EC5EDC">
      <w:pPr>
        <w:spacing w:before="163" w:line="362" w:lineRule="auto"/>
        <w:ind w:left="271" w:right="104"/>
        <w:jc w:val="center"/>
        <w:rPr>
          <w:b/>
          <w:sz w:val="28"/>
        </w:rPr>
        <w:sectPr w:rsidR="00D95FB5" w:rsidRPr="00EC5EDC" w:rsidSect="00FC08EC">
          <w:type w:val="continuous"/>
          <w:pgSz w:w="11920" w:h="16850"/>
          <w:pgMar w:top="1080" w:right="1480" w:bottom="280" w:left="1680" w:header="720" w:footer="720" w:gutter="0"/>
          <w:cols w:space="720"/>
        </w:sectPr>
      </w:pPr>
      <w:r>
        <w:rPr>
          <w:b/>
          <w:color w:val="1F4E79"/>
          <w:sz w:val="28"/>
        </w:rPr>
        <w:t>DR.</w:t>
      </w:r>
      <w:r>
        <w:rPr>
          <w:b/>
          <w:color w:val="1F4E79"/>
          <w:spacing w:val="-18"/>
          <w:sz w:val="28"/>
        </w:rPr>
        <w:t xml:space="preserve"> </w:t>
      </w:r>
      <w:r>
        <w:rPr>
          <w:b/>
          <w:color w:val="1F4E79"/>
          <w:sz w:val="28"/>
        </w:rPr>
        <w:t>BABASAHEB</w:t>
      </w:r>
      <w:r>
        <w:rPr>
          <w:b/>
          <w:color w:val="1F4E79"/>
          <w:spacing w:val="-18"/>
          <w:sz w:val="28"/>
        </w:rPr>
        <w:t xml:space="preserve"> </w:t>
      </w:r>
      <w:r>
        <w:rPr>
          <w:b/>
          <w:color w:val="1F4E79"/>
          <w:sz w:val="28"/>
        </w:rPr>
        <w:t>AMBEDKAR</w:t>
      </w:r>
      <w:r>
        <w:rPr>
          <w:b/>
          <w:color w:val="1F4E79"/>
          <w:spacing w:val="-17"/>
          <w:sz w:val="28"/>
        </w:rPr>
        <w:t xml:space="preserve"> </w:t>
      </w:r>
      <w:r>
        <w:rPr>
          <w:b/>
          <w:color w:val="1F4E79"/>
          <w:sz w:val="28"/>
        </w:rPr>
        <w:t>TECHNOLOGICAL</w:t>
      </w:r>
      <w:r>
        <w:rPr>
          <w:b/>
          <w:color w:val="1F4E79"/>
          <w:spacing w:val="-19"/>
          <w:sz w:val="28"/>
        </w:rPr>
        <w:t xml:space="preserve"> </w:t>
      </w:r>
      <w:r>
        <w:rPr>
          <w:b/>
          <w:color w:val="1F4E79"/>
          <w:sz w:val="28"/>
        </w:rPr>
        <w:t>UNIVERSITY LONERE, RAIGAD, MAHARASHTRA-402103</w:t>
      </w:r>
    </w:p>
    <w:p w14:paraId="5CA0C096" w14:textId="4FE74A3A" w:rsidR="00D95FB5" w:rsidRDefault="00D95FB5">
      <w:pPr>
        <w:ind w:left="-49"/>
        <w:rPr>
          <w:sz w:val="20"/>
        </w:rPr>
      </w:pPr>
    </w:p>
    <w:p w14:paraId="1E0928A4" w14:textId="77777777" w:rsidR="00D95FB5" w:rsidRDefault="006E46B6">
      <w:pPr>
        <w:spacing w:before="134"/>
        <w:ind w:left="11" w:right="168"/>
        <w:jc w:val="center"/>
        <w:rPr>
          <w:b/>
          <w:sz w:val="44"/>
        </w:rPr>
      </w:pPr>
      <w:r>
        <w:rPr>
          <w:b/>
          <w:spacing w:val="-2"/>
          <w:sz w:val="44"/>
        </w:rPr>
        <w:t>CERTIFICATE</w:t>
      </w:r>
    </w:p>
    <w:p w14:paraId="6068CF80" w14:textId="07DEBA63" w:rsidR="00D95FB5" w:rsidRDefault="00EC5EDC">
      <w:pPr>
        <w:spacing w:before="500" w:line="360" w:lineRule="auto"/>
        <w:ind w:left="119" w:right="271"/>
        <w:jc w:val="both"/>
        <w:rPr>
          <w:sz w:val="24"/>
        </w:rPr>
      </w:pPr>
      <w:r>
        <w:rPr>
          <w:sz w:val="24"/>
        </w:rPr>
        <w:tab/>
        <w:t>This</w:t>
      </w:r>
      <w:r>
        <w:rPr>
          <w:spacing w:val="-9"/>
          <w:sz w:val="24"/>
        </w:rPr>
        <w:t xml:space="preserve"> </w:t>
      </w:r>
      <w:r>
        <w:rPr>
          <w:sz w:val="24"/>
        </w:rPr>
        <w:t>is</w:t>
      </w:r>
      <w:r>
        <w:rPr>
          <w:spacing w:val="-11"/>
          <w:sz w:val="24"/>
        </w:rPr>
        <w:t xml:space="preserve"> </w:t>
      </w:r>
      <w:r>
        <w:rPr>
          <w:sz w:val="24"/>
        </w:rPr>
        <w:t>to</w:t>
      </w:r>
      <w:r>
        <w:rPr>
          <w:spacing w:val="-9"/>
          <w:sz w:val="24"/>
        </w:rPr>
        <w:t xml:space="preserve"> </w:t>
      </w:r>
      <w:r>
        <w:rPr>
          <w:sz w:val="24"/>
        </w:rPr>
        <w:t>certify</w:t>
      </w:r>
      <w:r>
        <w:rPr>
          <w:spacing w:val="-12"/>
          <w:sz w:val="24"/>
        </w:rPr>
        <w:t xml:space="preserve"> </w:t>
      </w:r>
      <w:r>
        <w:rPr>
          <w:sz w:val="24"/>
        </w:rPr>
        <w:t>that</w:t>
      </w:r>
      <w:r>
        <w:rPr>
          <w:spacing w:val="-10"/>
          <w:sz w:val="24"/>
        </w:rPr>
        <w:t xml:space="preserve"> </w:t>
      </w:r>
      <w:r>
        <w:rPr>
          <w:sz w:val="24"/>
        </w:rPr>
        <w:t>the</w:t>
      </w:r>
      <w:r>
        <w:rPr>
          <w:spacing w:val="-12"/>
          <w:sz w:val="24"/>
        </w:rPr>
        <w:t xml:space="preserve"> </w:t>
      </w:r>
      <w:r>
        <w:rPr>
          <w:sz w:val="24"/>
        </w:rPr>
        <w:t>Final Year Project</w:t>
      </w:r>
      <w:r>
        <w:rPr>
          <w:spacing w:val="-9"/>
          <w:sz w:val="24"/>
        </w:rPr>
        <w:t xml:space="preserve"> </w:t>
      </w:r>
      <w:r>
        <w:rPr>
          <w:sz w:val="24"/>
        </w:rPr>
        <w:t>entitled</w:t>
      </w:r>
      <w:r>
        <w:rPr>
          <w:spacing w:val="-11"/>
          <w:sz w:val="24"/>
        </w:rPr>
        <w:t xml:space="preserve"> </w:t>
      </w:r>
      <w:r>
        <w:rPr>
          <w:b/>
          <w:color w:val="6E2E9F"/>
          <w:sz w:val="28"/>
        </w:rPr>
        <w:t>“</w:t>
      </w:r>
      <w:r>
        <w:rPr>
          <w:b/>
          <w:color w:val="8064A2" w:themeColor="accent4"/>
          <w:sz w:val="32"/>
        </w:rPr>
        <w:t xml:space="preserve">Admission Enquiry </w:t>
      </w:r>
      <w:proofErr w:type="spellStart"/>
      <w:r>
        <w:rPr>
          <w:b/>
          <w:color w:val="8064A2" w:themeColor="accent4"/>
          <w:sz w:val="32"/>
        </w:rPr>
        <w:t>ChatBot</w:t>
      </w:r>
      <w:proofErr w:type="spellEnd"/>
      <w:r>
        <w:rPr>
          <w:b/>
          <w:color w:val="8064A2" w:themeColor="accent4"/>
          <w:sz w:val="32"/>
        </w:rPr>
        <w:t xml:space="preserve"> For DBATU</w:t>
      </w:r>
      <w:r>
        <w:rPr>
          <w:b/>
          <w:color w:val="6E2E9F"/>
          <w:sz w:val="28"/>
        </w:rPr>
        <w:t xml:space="preserve">” </w:t>
      </w:r>
      <w:r>
        <w:rPr>
          <w:sz w:val="24"/>
        </w:rPr>
        <w:t xml:space="preserve">being submitted by </w:t>
      </w:r>
      <w:r>
        <w:rPr>
          <w:b/>
          <w:color w:val="44526A"/>
          <w:sz w:val="24"/>
        </w:rPr>
        <w:t xml:space="preserve">Mr. Sahil Rajesh </w:t>
      </w:r>
      <w:proofErr w:type="spellStart"/>
      <w:r>
        <w:rPr>
          <w:b/>
          <w:color w:val="44526A"/>
          <w:sz w:val="24"/>
        </w:rPr>
        <w:t>Shriwardhankar</w:t>
      </w:r>
      <w:proofErr w:type="spellEnd"/>
      <w:r>
        <w:rPr>
          <w:b/>
          <w:color w:val="44526A"/>
          <w:sz w:val="24"/>
        </w:rPr>
        <w:t xml:space="preserve"> [PRN – 2130331245504] M</w:t>
      </w:r>
      <w:r w:rsidR="00B71F45">
        <w:rPr>
          <w:b/>
          <w:color w:val="44526A"/>
          <w:sz w:val="24"/>
        </w:rPr>
        <w:t xml:space="preserve">rs. </w:t>
      </w:r>
      <w:r>
        <w:rPr>
          <w:b/>
          <w:color w:val="44526A"/>
          <w:sz w:val="24"/>
        </w:rPr>
        <w:t>Surekha Nivrutti Thombare</w:t>
      </w:r>
      <w:r w:rsidR="00B71F45">
        <w:rPr>
          <w:b/>
          <w:color w:val="44526A"/>
          <w:sz w:val="24"/>
        </w:rPr>
        <w:t xml:space="preserve"> </w:t>
      </w:r>
      <w:r>
        <w:rPr>
          <w:b/>
          <w:color w:val="44526A"/>
          <w:sz w:val="24"/>
        </w:rPr>
        <w:t xml:space="preserve">[PRN- 2030331245054] </w:t>
      </w:r>
      <w:r>
        <w:rPr>
          <w:sz w:val="24"/>
        </w:rPr>
        <w:t xml:space="preserve">in partial requirement of the award of the degree of Final Year Bachelor of Technology in Computer Engineering is a record of their own work carried by them under my supervision as prescribed in the syllabus of Dr. Babasaheb Ambedkar Technological University, </w:t>
      </w:r>
      <w:proofErr w:type="spellStart"/>
      <w:r>
        <w:rPr>
          <w:sz w:val="24"/>
        </w:rPr>
        <w:t>Lonere</w:t>
      </w:r>
      <w:proofErr w:type="spellEnd"/>
      <w:r>
        <w:rPr>
          <w:sz w:val="24"/>
        </w:rPr>
        <w:t xml:space="preserve"> during the academic year 2023-24.</w:t>
      </w:r>
    </w:p>
    <w:p w14:paraId="2FED5CFC" w14:textId="77777777" w:rsidR="00D95FB5" w:rsidRDefault="00D95FB5">
      <w:pPr>
        <w:rPr>
          <w:sz w:val="24"/>
        </w:rPr>
      </w:pPr>
    </w:p>
    <w:p w14:paraId="4014F036" w14:textId="77777777" w:rsidR="00D95FB5" w:rsidRDefault="00D95FB5">
      <w:pPr>
        <w:spacing w:before="142"/>
        <w:rPr>
          <w:sz w:val="24"/>
        </w:rPr>
      </w:pPr>
    </w:p>
    <w:p w14:paraId="7E501816" w14:textId="00577B16" w:rsidR="00D95FB5" w:rsidRDefault="006E46B6">
      <w:pPr>
        <w:tabs>
          <w:tab w:val="left" w:pos="5772"/>
          <w:tab w:val="left" w:pos="7099"/>
        </w:tabs>
        <w:spacing w:line="360" w:lineRule="auto"/>
        <w:ind w:left="1504" w:right="718" w:hanging="600"/>
        <w:rPr>
          <w:b/>
          <w:sz w:val="24"/>
        </w:rPr>
      </w:pPr>
      <w:proofErr w:type="spellStart"/>
      <w:r>
        <w:rPr>
          <w:b/>
          <w:sz w:val="24"/>
        </w:rPr>
        <w:t>Prof.</w:t>
      </w:r>
      <w:r w:rsidR="00EC5EDC">
        <w:rPr>
          <w:b/>
          <w:sz w:val="24"/>
        </w:rPr>
        <w:t>A.W.Kiwalekar</w:t>
      </w:r>
      <w:proofErr w:type="spellEnd"/>
      <w:r w:rsidR="00EC5EDC">
        <w:rPr>
          <w:b/>
          <w:sz w:val="24"/>
        </w:rPr>
        <w:t xml:space="preserve"> Sir</w:t>
      </w:r>
      <w:r>
        <w:rPr>
          <w:b/>
          <w:sz w:val="24"/>
        </w:rPr>
        <w:tab/>
        <w:t>Prof.</w:t>
      </w:r>
      <w:r>
        <w:rPr>
          <w:b/>
          <w:spacing w:val="-15"/>
          <w:sz w:val="24"/>
        </w:rPr>
        <w:t xml:space="preserve"> </w:t>
      </w:r>
      <w:proofErr w:type="spellStart"/>
      <w:r w:rsidR="00EC5EDC">
        <w:rPr>
          <w:b/>
          <w:sz w:val="24"/>
        </w:rPr>
        <w:t>A.W.Kiwalekar</w:t>
      </w:r>
      <w:proofErr w:type="spellEnd"/>
      <w:r w:rsidR="00EC5EDC">
        <w:rPr>
          <w:b/>
          <w:sz w:val="24"/>
        </w:rPr>
        <w:t xml:space="preserve"> Sir</w:t>
      </w:r>
      <w:r>
        <w:rPr>
          <w:b/>
          <w:sz w:val="24"/>
        </w:rPr>
        <w:t xml:space="preserve"> </w:t>
      </w:r>
      <w:r>
        <w:rPr>
          <w:b/>
          <w:spacing w:val="-2"/>
          <w:sz w:val="24"/>
        </w:rPr>
        <w:t>Guide</w:t>
      </w:r>
      <w:r>
        <w:rPr>
          <w:b/>
          <w:sz w:val="24"/>
        </w:rPr>
        <w:tab/>
      </w:r>
      <w:r>
        <w:rPr>
          <w:b/>
          <w:sz w:val="24"/>
        </w:rPr>
        <w:tab/>
      </w:r>
      <w:r>
        <w:rPr>
          <w:b/>
          <w:spacing w:val="-4"/>
          <w:sz w:val="24"/>
        </w:rPr>
        <w:t>HOD</w:t>
      </w:r>
    </w:p>
    <w:p w14:paraId="61B90757" w14:textId="7BFFD96F" w:rsidR="00D95FB5" w:rsidRDefault="006E46B6">
      <w:pPr>
        <w:tabs>
          <w:tab w:val="left" w:pos="5220"/>
        </w:tabs>
        <w:ind w:left="143"/>
        <w:rPr>
          <w:b/>
          <w:sz w:val="24"/>
        </w:rPr>
      </w:pPr>
      <w:r>
        <w:rPr>
          <w:b/>
          <w:spacing w:val="-2"/>
          <w:sz w:val="24"/>
        </w:rPr>
        <w:t>Department of</w:t>
      </w:r>
      <w:r>
        <w:rPr>
          <w:b/>
          <w:spacing w:val="-5"/>
          <w:sz w:val="24"/>
        </w:rPr>
        <w:t xml:space="preserve"> </w:t>
      </w:r>
      <w:r w:rsidR="00EC5EDC">
        <w:rPr>
          <w:b/>
          <w:spacing w:val="-2"/>
          <w:sz w:val="24"/>
        </w:rPr>
        <w:t>Computer</w:t>
      </w:r>
      <w:r>
        <w:rPr>
          <w:b/>
          <w:spacing w:val="-5"/>
          <w:sz w:val="24"/>
        </w:rPr>
        <w:t xml:space="preserve"> </w:t>
      </w:r>
      <w:r>
        <w:rPr>
          <w:b/>
          <w:spacing w:val="-2"/>
          <w:sz w:val="24"/>
        </w:rPr>
        <w:t>Engineering</w:t>
      </w:r>
      <w:r>
        <w:rPr>
          <w:b/>
          <w:sz w:val="24"/>
        </w:rPr>
        <w:tab/>
      </w:r>
      <w:r>
        <w:rPr>
          <w:b/>
          <w:spacing w:val="-2"/>
          <w:sz w:val="24"/>
        </w:rPr>
        <w:t>Department</w:t>
      </w:r>
      <w:r>
        <w:rPr>
          <w:b/>
          <w:spacing w:val="-1"/>
          <w:sz w:val="24"/>
        </w:rPr>
        <w:t xml:space="preserve"> </w:t>
      </w:r>
      <w:r>
        <w:rPr>
          <w:b/>
          <w:spacing w:val="-2"/>
          <w:sz w:val="24"/>
        </w:rPr>
        <w:t>of</w:t>
      </w:r>
      <w:r>
        <w:rPr>
          <w:b/>
          <w:spacing w:val="-9"/>
          <w:sz w:val="24"/>
        </w:rPr>
        <w:t xml:space="preserve"> </w:t>
      </w:r>
      <w:r w:rsidR="00EC5EDC">
        <w:rPr>
          <w:b/>
          <w:spacing w:val="-2"/>
          <w:sz w:val="24"/>
        </w:rPr>
        <w:t>Computer</w:t>
      </w:r>
      <w:r>
        <w:rPr>
          <w:b/>
          <w:spacing w:val="-2"/>
          <w:sz w:val="24"/>
        </w:rPr>
        <w:t xml:space="preserve"> Engineering</w:t>
      </w:r>
    </w:p>
    <w:p w14:paraId="125B7E7B" w14:textId="77777777" w:rsidR="00D95FB5" w:rsidRDefault="00D95FB5">
      <w:pPr>
        <w:spacing w:before="146"/>
        <w:rPr>
          <w:b/>
          <w:sz w:val="24"/>
        </w:rPr>
      </w:pPr>
    </w:p>
    <w:p w14:paraId="5B100169" w14:textId="77777777" w:rsidR="00D95FB5" w:rsidRDefault="006E46B6">
      <w:pPr>
        <w:spacing w:before="1"/>
        <w:ind w:left="119"/>
        <w:rPr>
          <w:b/>
          <w:sz w:val="24"/>
        </w:rPr>
      </w:pPr>
      <w:r>
        <w:rPr>
          <w:b/>
          <w:spacing w:val="-2"/>
          <w:sz w:val="24"/>
        </w:rPr>
        <w:t>Examiners:</w:t>
      </w:r>
    </w:p>
    <w:p w14:paraId="1012F2FD" w14:textId="77777777" w:rsidR="00D95FB5" w:rsidRDefault="00D95FB5">
      <w:pPr>
        <w:spacing w:before="19"/>
        <w:rPr>
          <w:b/>
          <w:sz w:val="24"/>
        </w:rPr>
      </w:pPr>
    </w:p>
    <w:p w14:paraId="42007F38" w14:textId="77777777" w:rsidR="00D95FB5" w:rsidRDefault="006E46B6">
      <w:pPr>
        <w:ind w:left="119"/>
        <w:rPr>
          <w:b/>
          <w:sz w:val="24"/>
        </w:rPr>
      </w:pPr>
      <w:r>
        <w:rPr>
          <w:b/>
          <w:spacing w:val="-5"/>
          <w:sz w:val="24"/>
        </w:rPr>
        <w:t>1]</w:t>
      </w:r>
    </w:p>
    <w:p w14:paraId="281D60BC" w14:textId="77777777" w:rsidR="00D95FB5" w:rsidRDefault="00D95FB5">
      <w:pPr>
        <w:spacing w:before="24"/>
        <w:rPr>
          <w:b/>
          <w:sz w:val="24"/>
        </w:rPr>
      </w:pPr>
    </w:p>
    <w:p w14:paraId="0A14DA87" w14:textId="77777777" w:rsidR="00D95FB5" w:rsidRDefault="006E46B6">
      <w:pPr>
        <w:spacing w:before="1"/>
        <w:ind w:left="119"/>
        <w:rPr>
          <w:b/>
          <w:sz w:val="24"/>
        </w:rPr>
      </w:pPr>
      <w:r>
        <w:rPr>
          <w:b/>
          <w:spacing w:val="-5"/>
          <w:sz w:val="24"/>
        </w:rPr>
        <w:t>2]</w:t>
      </w:r>
    </w:p>
    <w:p w14:paraId="5D10126E" w14:textId="77777777" w:rsidR="00D95FB5" w:rsidRDefault="00D95FB5">
      <w:pPr>
        <w:spacing w:before="19"/>
        <w:rPr>
          <w:b/>
          <w:sz w:val="24"/>
        </w:rPr>
      </w:pPr>
    </w:p>
    <w:p w14:paraId="4C9FF84D" w14:textId="77777777" w:rsidR="00D95FB5" w:rsidRDefault="006E46B6">
      <w:pPr>
        <w:ind w:left="119"/>
        <w:rPr>
          <w:b/>
          <w:sz w:val="24"/>
        </w:rPr>
      </w:pPr>
      <w:r>
        <w:rPr>
          <w:b/>
          <w:spacing w:val="-2"/>
          <w:sz w:val="24"/>
        </w:rPr>
        <w:t>Date:</w:t>
      </w:r>
    </w:p>
    <w:p w14:paraId="300582DB" w14:textId="77777777" w:rsidR="00D95FB5" w:rsidRDefault="00D95FB5">
      <w:pPr>
        <w:spacing w:before="24"/>
        <w:rPr>
          <w:b/>
          <w:sz w:val="24"/>
        </w:rPr>
      </w:pPr>
    </w:p>
    <w:p w14:paraId="5E79E014" w14:textId="59FFB52D" w:rsidR="00EC5EDC" w:rsidRDefault="006E46B6">
      <w:pPr>
        <w:ind w:left="119"/>
        <w:rPr>
          <w:b/>
          <w:spacing w:val="-2"/>
          <w:sz w:val="24"/>
        </w:rPr>
      </w:pPr>
      <w:r>
        <w:rPr>
          <w:b/>
          <w:sz w:val="24"/>
        </w:rPr>
        <w:t>Place:</w:t>
      </w:r>
      <w:r>
        <w:rPr>
          <w:b/>
          <w:spacing w:val="-1"/>
          <w:sz w:val="24"/>
        </w:rPr>
        <w:t xml:space="preserve"> </w:t>
      </w:r>
      <w:proofErr w:type="spellStart"/>
      <w:r>
        <w:rPr>
          <w:b/>
          <w:spacing w:val="-2"/>
          <w:sz w:val="24"/>
        </w:rPr>
        <w:t>Lonere</w:t>
      </w:r>
      <w:proofErr w:type="spellEnd"/>
    </w:p>
    <w:p w14:paraId="41D66540" w14:textId="77777777" w:rsidR="00EC5EDC" w:rsidRDefault="00EC5EDC">
      <w:pPr>
        <w:rPr>
          <w:b/>
          <w:spacing w:val="-2"/>
          <w:sz w:val="24"/>
        </w:rPr>
      </w:pPr>
      <w:r>
        <w:rPr>
          <w:b/>
          <w:spacing w:val="-2"/>
          <w:sz w:val="24"/>
        </w:rPr>
        <w:br w:type="page"/>
      </w:r>
    </w:p>
    <w:p w14:paraId="2497435B" w14:textId="6A98EA2E" w:rsidR="00EC5EDC" w:rsidRDefault="00EC5EDC">
      <w:pPr>
        <w:ind w:left="119"/>
        <w:rPr>
          <w:b/>
          <w:sz w:val="24"/>
        </w:rPr>
      </w:pPr>
    </w:p>
    <w:p w14:paraId="371B187D" w14:textId="77777777" w:rsidR="00EC5EDC" w:rsidRDefault="00EC5EDC" w:rsidP="00EC5EDC">
      <w:pPr>
        <w:pStyle w:val="Heading1"/>
        <w:spacing w:before="73"/>
        <w:ind w:right="618"/>
      </w:pPr>
      <w:r>
        <w:t>CHAPTER</w:t>
      </w:r>
      <w:r>
        <w:rPr>
          <w:spacing w:val="-1"/>
        </w:rPr>
        <w:t xml:space="preserve"> </w:t>
      </w:r>
      <w:r>
        <w:t>1</w:t>
      </w:r>
    </w:p>
    <w:p w14:paraId="258734C0" w14:textId="77777777" w:rsidR="00EC5EDC" w:rsidRDefault="00EC5EDC" w:rsidP="00EC5EDC">
      <w:pPr>
        <w:pStyle w:val="BodyText"/>
        <w:rPr>
          <w:b w:val="0"/>
          <w:sz w:val="35"/>
        </w:rPr>
      </w:pPr>
    </w:p>
    <w:p w14:paraId="4EFF6C36" w14:textId="77777777" w:rsidR="00EC5EDC" w:rsidRDefault="00EC5EDC" w:rsidP="00EC5EDC">
      <w:pPr>
        <w:pStyle w:val="Heading2"/>
        <w:spacing w:before="0" w:line="480" w:lineRule="auto"/>
        <w:ind w:right="614"/>
        <w:rPr>
          <w:sz w:val="38"/>
        </w:rPr>
      </w:pPr>
      <w:r>
        <w:t>INTRODUCTION</w:t>
      </w:r>
    </w:p>
    <w:p w14:paraId="37E731E1" w14:textId="77777777" w:rsidR="00EC5EDC" w:rsidRDefault="00EC5EDC" w:rsidP="00EC5EDC">
      <w:pPr>
        <w:pStyle w:val="Heading3"/>
        <w:numPr>
          <w:ilvl w:val="1"/>
          <w:numId w:val="1"/>
        </w:numPr>
        <w:tabs>
          <w:tab w:val="left" w:pos="766"/>
        </w:tabs>
        <w:ind w:hanging="361"/>
        <w:jc w:val="both"/>
      </w:pPr>
      <w:r>
        <w:t>Introduction</w:t>
      </w:r>
    </w:p>
    <w:p w14:paraId="191117C2" w14:textId="77777777" w:rsidR="00EC5EDC" w:rsidRDefault="00EC5EDC" w:rsidP="00EC5EDC">
      <w:pPr>
        <w:pStyle w:val="Heading1"/>
        <w:spacing w:before="68"/>
      </w:pPr>
    </w:p>
    <w:p w14:paraId="157A497A" w14:textId="77CA66B8" w:rsidR="00116813" w:rsidRPr="00116813" w:rsidRDefault="0095124A" w:rsidP="00116813">
      <w:pPr>
        <w:spacing w:line="360" w:lineRule="auto"/>
        <w:jc w:val="both"/>
        <w:rPr>
          <w:color w:val="374151"/>
        </w:rPr>
      </w:pPr>
      <w:r>
        <w:rPr>
          <w:color w:val="374151"/>
          <w:sz w:val="24"/>
          <w:szCs w:val="24"/>
        </w:rPr>
        <w:tab/>
      </w:r>
      <w:r w:rsidR="00116813" w:rsidRPr="00116813">
        <w:rPr>
          <w:color w:val="374151"/>
          <w:sz w:val="24"/>
          <w:szCs w:val="24"/>
        </w:rPr>
        <w:t xml:space="preserve">The increasing demand for efficiency in admission processes has prompted educational institutions to explore cutting-edge technologies. </w:t>
      </w:r>
      <w:proofErr w:type="spellStart"/>
      <w:r w:rsidR="00116813" w:rsidRPr="00116813">
        <w:rPr>
          <w:color w:val="374151"/>
          <w:sz w:val="24"/>
          <w:szCs w:val="24"/>
        </w:rPr>
        <w:t>ChatBots</w:t>
      </w:r>
      <w:proofErr w:type="spellEnd"/>
      <w:r w:rsidR="00116813" w:rsidRPr="00116813">
        <w:rPr>
          <w:color w:val="374151"/>
          <w:sz w:val="24"/>
          <w:szCs w:val="24"/>
        </w:rPr>
        <w:t xml:space="preserve">, driven by artificial intelligence, have emerged as a promising solution to address these challenges. This report investigates the use of </w:t>
      </w:r>
      <w:proofErr w:type="spellStart"/>
      <w:r w:rsidR="00116813" w:rsidRPr="00116813">
        <w:rPr>
          <w:color w:val="374151"/>
          <w:sz w:val="24"/>
          <w:szCs w:val="24"/>
        </w:rPr>
        <w:t>ChatBots</w:t>
      </w:r>
      <w:proofErr w:type="spellEnd"/>
      <w:r w:rsidR="00116813" w:rsidRPr="00116813">
        <w:rPr>
          <w:color w:val="374151"/>
          <w:sz w:val="24"/>
          <w:szCs w:val="24"/>
        </w:rPr>
        <w:t xml:space="preserve"> specifically tailored for admission purposes. </w:t>
      </w:r>
      <w:r w:rsidR="00116813" w:rsidRPr="00116813">
        <w:rPr>
          <w:color w:val="374151"/>
        </w:rPr>
        <w:t>A chatbot is a computer program designed to simulate conversation with human users, especially over the internet. It utilizes artificial intelligence (AI) and natural language processing (NLP) to understand and respond to user inputs in a conversational manner. The primary goal of chatbots is to provide information, answer questions, and assist users in accomplishing tasks through a chat interface. Chatbots can be found in various applications, such as customer support, online shopping, virtual assistants, and more. They can operate on websites, messaging platforms, mobile apps, or other digital interfaces. Chatbots come in different types, ranging from rule-based systems that follow predefined scripts to more advanced AI-driven models capable of learning and adapting to user interactions over time.</w:t>
      </w:r>
    </w:p>
    <w:p w14:paraId="3CA09E65" w14:textId="77777777" w:rsidR="00EC5EDC" w:rsidRDefault="00EC5EDC" w:rsidP="00EC5EDC">
      <w:pPr>
        <w:pStyle w:val="Heading1"/>
        <w:spacing w:before="68"/>
      </w:pPr>
    </w:p>
    <w:p w14:paraId="2B47FAA9" w14:textId="0677A2FA" w:rsidR="00EC5EDC" w:rsidRDefault="00EC5EDC">
      <w:pPr>
        <w:rPr>
          <w:b/>
          <w:bCs/>
          <w:sz w:val="36"/>
          <w:szCs w:val="36"/>
        </w:rPr>
      </w:pPr>
      <w:r>
        <w:br w:type="page"/>
      </w:r>
      <w:r w:rsidR="00116813">
        <w:lastRenderedPageBreak/>
        <w:t xml:space="preserve"> </w:t>
      </w:r>
    </w:p>
    <w:p w14:paraId="2F8C20FD" w14:textId="78E95AA9" w:rsidR="00EC5EDC" w:rsidRDefault="00EC5EDC" w:rsidP="00EC5EDC">
      <w:pPr>
        <w:pStyle w:val="Heading1"/>
        <w:spacing w:before="68"/>
      </w:pPr>
      <w:r>
        <w:t>CHAPTER</w:t>
      </w:r>
      <w:r>
        <w:rPr>
          <w:spacing w:val="-10"/>
        </w:rPr>
        <w:t xml:space="preserve"> </w:t>
      </w:r>
      <w:r>
        <w:t>2</w:t>
      </w:r>
    </w:p>
    <w:p w14:paraId="2DDA61CD" w14:textId="77777777" w:rsidR="00EC5EDC" w:rsidRDefault="00EC5EDC" w:rsidP="00EC5EDC">
      <w:pPr>
        <w:pStyle w:val="BodyText"/>
        <w:spacing w:before="8"/>
        <w:rPr>
          <w:b w:val="0"/>
          <w:sz w:val="35"/>
        </w:rPr>
      </w:pPr>
    </w:p>
    <w:p w14:paraId="2DE6D1C9" w14:textId="2953CDE4" w:rsidR="00EC5EDC" w:rsidRDefault="0095124A" w:rsidP="00EC5EDC">
      <w:pPr>
        <w:pStyle w:val="Heading2"/>
        <w:spacing w:before="0"/>
        <w:ind w:left="484" w:right="593"/>
      </w:pPr>
      <w:r>
        <w:t xml:space="preserve">Literature Review </w:t>
      </w:r>
    </w:p>
    <w:p w14:paraId="0B0ADD78" w14:textId="77777777" w:rsidR="00EC5EDC" w:rsidRDefault="00EC5EDC" w:rsidP="00EC5EDC">
      <w:pPr>
        <w:pStyle w:val="BodyText"/>
        <w:spacing w:before="3"/>
        <w:rPr>
          <w:b w:val="0"/>
          <w:sz w:val="48"/>
        </w:rPr>
      </w:pPr>
    </w:p>
    <w:p w14:paraId="69D741FA" w14:textId="4484DD45" w:rsidR="00EC5EDC" w:rsidRDefault="0095124A" w:rsidP="00EC5EDC">
      <w:pPr>
        <w:pStyle w:val="Heading3"/>
        <w:numPr>
          <w:ilvl w:val="1"/>
          <w:numId w:val="2"/>
        </w:numPr>
        <w:tabs>
          <w:tab w:val="left" w:pos="528"/>
        </w:tabs>
        <w:jc w:val="both"/>
      </w:pPr>
      <w:r>
        <w:t xml:space="preserve"> ELIZA </w:t>
      </w:r>
    </w:p>
    <w:p w14:paraId="297313C0" w14:textId="5C23361E" w:rsidR="0095124A" w:rsidRPr="0095124A" w:rsidRDefault="0095124A" w:rsidP="0095124A">
      <w:pPr>
        <w:pStyle w:val="Heading3"/>
        <w:tabs>
          <w:tab w:val="left" w:pos="528"/>
        </w:tabs>
        <w:ind w:left="527" w:firstLine="0"/>
        <w:jc w:val="both"/>
      </w:pPr>
    </w:p>
    <w:p w14:paraId="020B0C29" w14:textId="77777777" w:rsidR="00EC5EDC" w:rsidRDefault="00EC5EDC" w:rsidP="00EC5EDC">
      <w:pPr>
        <w:pStyle w:val="ListParagraph"/>
        <w:tabs>
          <w:tab w:val="left" w:pos="641"/>
        </w:tabs>
        <w:jc w:val="both"/>
      </w:pPr>
    </w:p>
    <w:p w14:paraId="1A4E3CC0" w14:textId="274BAD55" w:rsidR="0095124A" w:rsidRPr="0095124A" w:rsidRDefault="00726EA8" w:rsidP="0095124A">
      <w:pPr>
        <w:pStyle w:val="ListParagraph"/>
        <w:tabs>
          <w:tab w:val="left" w:pos="641"/>
        </w:tabs>
        <w:spacing w:line="360" w:lineRule="auto"/>
        <w:jc w:val="both"/>
        <w:rPr>
          <w:sz w:val="28"/>
          <w:szCs w:val="28"/>
        </w:rPr>
      </w:pPr>
      <w:r>
        <w:rPr>
          <w:color w:val="374151"/>
          <w:sz w:val="24"/>
          <w:szCs w:val="24"/>
        </w:rPr>
        <w:tab/>
      </w:r>
      <w:r w:rsidR="0095124A" w:rsidRPr="0095124A">
        <w:rPr>
          <w:color w:val="374151"/>
          <w:sz w:val="24"/>
          <w:szCs w:val="24"/>
        </w:rPr>
        <w:t xml:space="preserve">ELIZA is one of the earliest examples of a computer program designed to simulate conversation and is considered one of the first chatbots. It was created in the 1960s by Joseph </w:t>
      </w:r>
      <w:proofErr w:type="spellStart"/>
      <w:r w:rsidR="0095124A" w:rsidRPr="0095124A">
        <w:rPr>
          <w:color w:val="374151"/>
          <w:sz w:val="24"/>
          <w:szCs w:val="24"/>
        </w:rPr>
        <w:t>Weizenbaum</w:t>
      </w:r>
      <w:proofErr w:type="spellEnd"/>
      <w:r w:rsidR="0095124A" w:rsidRPr="0095124A">
        <w:rPr>
          <w:color w:val="374151"/>
          <w:sz w:val="24"/>
          <w:szCs w:val="24"/>
        </w:rPr>
        <w:t>, a computer scientist at the Massachusetts Institute of Technology (MIT). ELIZA was named after Eliza Doolittle, a character from George Bernard Shaw's play "Pygmalion."</w:t>
      </w:r>
      <w:r>
        <w:rPr>
          <w:color w:val="374151"/>
          <w:sz w:val="24"/>
          <w:szCs w:val="24"/>
        </w:rPr>
        <w:t xml:space="preserve"> </w:t>
      </w:r>
      <w:r w:rsidR="0095124A" w:rsidRPr="0095124A">
        <w:rPr>
          <w:color w:val="374151"/>
          <w:sz w:val="24"/>
          <w:szCs w:val="24"/>
        </w:rPr>
        <w:t>ELIZA was a rule-based natural language processing program that emulated the behavior of a Rogerian psychotherapist. It engaged users in a conversation by recognizing certain keywords and responding with pre-programmed scripts designed to simulate empathetic and reflective listening. ELIZA's purpose was not to provide true understanding or intelligence but to demonstrate the superficial nature of human-computer interactions. One of ELIZA's famous features was its ability to turn statements into questions, a technique known as "reflection." For example, if a user said, "I feel sad," ELIZA might respond with, "Why do you feel sad?" This simple technique gave the illusion of understanding and empathy. ELIZA paved the way for future developments in artificial intelligence and chatbot technology. While it may seem rudimentary by today's standards, ELIZA remains an important milestone in the history of conversational agents and influenced the evolution of chatbots and natural language processing over the decades.</w:t>
      </w:r>
    </w:p>
    <w:p w14:paraId="072A2D94" w14:textId="77777777" w:rsidR="00EC5EDC" w:rsidRDefault="00EC5EDC" w:rsidP="0095124A">
      <w:pPr>
        <w:pStyle w:val="BodyText"/>
        <w:spacing w:line="360" w:lineRule="auto"/>
        <w:ind w:left="100" w:right="111"/>
        <w:jc w:val="both"/>
      </w:pPr>
    </w:p>
    <w:p w14:paraId="1F149869" w14:textId="23D36330" w:rsidR="00726EA8" w:rsidRDefault="00726EA8" w:rsidP="00726EA8">
      <w:pPr>
        <w:pStyle w:val="Heading3"/>
        <w:numPr>
          <w:ilvl w:val="1"/>
          <w:numId w:val="2"/>
        </w:numPr>
      </w:pPr>
      <w:r>
        <w:t>CLEVERBOT</w:t>
      </w:r>
    </w:p>
    <w:p w14:paraId="0F6B561E" w14:textId="77777777" w:rsidR="00726EA8" w:rsidRDefault="00726EA8" w:rsidP="00726EA8">
      <w:pPr>
        <w:pStyle w:val="Heading3"/>
        <w:ind w:left="382" w:firstLine="0"/>
      </w:pPr>
    </w:p>
    <w:p w14:paraId="54DF929D" w14:textId="77777777" w:rsidR="00726EA8" w:rsidRDefault="00726EA8" w:rsidP="00726EA8">
      <w:pPr>
        <w:pStyle w:val="ListParagraph"/>
        <w:spacing w:line="360" w:lineRule="auto"/>
        <w:jc w:val="both"/>
        <w:rPr>
          <w:color w:val="374151"/>
          <w:sz w:val="24"/>
          <w:szCs w:val="24"/>
        </w:rPr>
      </w:pPr>
      <w:r>
        <w:rPr>
          <w:rFonts w:ascii="Segoe UI" w:hAnsi="Segoe UI" w:cs="Segoe UI"/>
          <w:color w:val="374151"/>
        </w:rPr>
        <w:tab/>
      </w:r>
      <w:proofErr w:type="spellStart"/>
      <w:r w:rsidRPr="00726EA8">
        <w:rPr>
          <w:color w:val="374151"/>
          <w:sz w:val="24"/>
          <w:szCs w:val="24"/>
        </w:rPr>
        <w:t>Cleverbot</w:t>
      </w:r>
      <w:proofErr w:type="spellEnd"/>
      <w:r w:rsidRPr="00726EA8">
        <w:rPr>
          <w:color w:val="374151"/>
          <w:sz w:val="24"/>
          <w:szCs w:val="24"/>
        </w:rPr>
        <w:t xml:space="preserve"> is an online chatbot that uses artificial intelligence to engage in conversation with users. Developed by British AI scientist Rollo Carpenter, </w:t>
      </w:r>
      <w:proofErr w:type="spellStart"/>
      <w:r w:rsidRPr="00726EA8">
        <w:rPr>
          <w:color w:val="374151"/>
          <w:sz w:val="24"/>
          <w:szCs w:val="24"/>
        </w:rPr>
        <w:t>Cleverbot</w:t>
      </w:r>
      <w:proofErr w:type="spellEnd"/>
      <w:r w:rsidRPr="00726EA8">
        <w:rPr>
          <w:color w:val="374151"/>
          <w:sz w:val="24"/>
          <w:szCs w:val="24"/>
        </w:rPr>
        <w:t xml:space="preserve"> is known for its ability to generate responses by drawing on a vast database of previous conversations. Instead of relying on a predefined set of rules or scripts, </w:t>
      </w:r>
      <w:proofErr w:type="spellStart"/>
      <w:r w:rsidRPr="00726EA8">
        <w:rPr>
          <w:color w:val="374151"/>
          <w:sz w:val="24"/>
          <w:szCs w:val="24"/>
        </w:rPr>
        <w:t>Cleverbot</w:t>
      </w:r>
      <w:proofErr w:type="spellEnd"/>
      <w:r w:rsidRPr="00726EA8">
        <w:rPr>
          <w:color w:val="374151"/>
          <w:sz w:val="24"/>
          <w:szCs w:val="24"/>
        </w:rPr>
        <w:t xml:space="preserve"> learns from the input it receives and attempts to generate contextually relevant and human-like responses. Users can interact with </w:t>
      </w:r>
      <w:proofErr w:type="spellStart"/>
      <w:r w:rsidRPr="00726EA8">
        <w:rPr>
          <w:color w:val="374151"/>
          <w:sz w:val="24"/>
          <w:szCs w:val="24"/>
        </w:rPr>
        <w:t>Cleverbot</w:t>
      </w:r>
      <w:proofErr w:type="spellEnd"/>
      <w:r w:rsidRPr="00726EA8">
        <w:rPr>
          <w:color w:val="374151"/>
          <w:sz w:val="24"/>
          <w:szCs w:val="24"/>
        </w:rPr>
        <w:t xml:space="preserve"> by typing messages, and the chatbot responds based on patterns and information it has learned from millions of interactions. It doesn't have a fixed personality or knowledge base, and its responses can vary widely depending on the input it receives. </w:t>
      </w:r>
      <w:proofErr w:type="spellStart"/>
      <w:r w:rsidRPr="00726EA8">
        <w:rPr>
          <w:color w:val="374151"/>
          <w:sz w:val="24"/>
          <w:szCs w:val="24"/>
        </w:rPr>
        <w:t>Cleverbot</w:t>
      </w:r>
      <w:proofErr w:type="spellEnd"/>
      <w:r w:rsidRPr="00726EA8">
        <w:rPr>
          <w:color w:val="374151"/>
          <w:sz w:val="24"/>
          <w:szCs w:val="24"/>
        </w:rPr>
        <w:t xml:space="preserve"> is an example of a chatbot that employs machine learning and natural language processing techniques to simulate conversation. </w:t>
      </w:r>
    </w:p>
    <w:p w14:paraId="7EB0DCC4" w14:textId="77777777" w:rsidR="00726EA8" w:rsidRDefault="00726EA8" w:rsidP="00726EA8">
      <w:pPr>
        <w:pStyle w:val="ListParagraph"/>
        <w:spacing w:line="360" w:lineRule="auto"/>
        <w:jc w:val="both"/>
        <w:rPr>
          <w:color w:val="374151"/>
          <w:sz w:val="24"/>
          <w:szCs w:val="24"/>
        </w:rPr>
      </w:pPr>
    </w:p>
    <w:p w14:paraId="738A5F06" w14:textId="77777777" w:rsidR="00726EA8" w:rsidRDefault="00726EA8" w:rsidP="00726EA8">
      <w:pPr>
        <w:pStyle w:val="ListParagraph"/>
        <w:spacing w:line="360" w:lineRule="auto"/>
        <w:jc w:val="both"/>
        <w:rPr>
          <w:color w:val="374151"/>
          <w:sz w:val="24"/>
          <w:szCs w:val="24"/>
        </w:rPr>
      </w:pPr>
    </w:p>
    <w:p w14:paraId="64D24066" w14:textId="19607E22" w:rsidR="00CE1C12" w:rsidRDefault="00CE1C12" w:rsidP="00CE1C12">
      <w:pPr>
        <w:pStyle w:val="Heading3"/>
        <w:rPr>
          <w:color w:val="374151"/>
        </w:rPr>
      </w:pPr>
      <w:r>
        <w:t>2.3 ARTIFICIAL LINGUISTIC INTERNET COMPUTER ENTITY</w:t>
      </w:r>
    </w:p>
    <w:p w14:paraId="282173E8" w14:textId="77777777" w:rsidR="00CE1C12" w:rsidRDefault="00CE1C12" w:rsidP="00726EA8">
      <w:pPr>
        <w:pStyle w:val="ListParagraph"/>
        <w:spacing w:line="360" w:lineRule="auto"/>
        <w:jc w:val="both"/>
        <w:rPr>
          <w:rFonts w:ascii="Segoe UI" w:hAnsi="Segoe UI" w:cs="Segoe UI"/>
          <w:color w:val="374151"/>
        </w:rPr>
      </w:pPr>
    </w:p>
    <w:p w14:paraId="2A85B778" w14:textId="77777777" w:rsidR="00CE1C12" w:rsidRDefault="00CE1C12" w:rsidP="00CE1C12">
      <w:pPr>
        <w:pStyle w:val="ListParagraph"/>
        <w:spacing w:line="360" w:lineRule="auto"/>
        <w:jc w:val="both"/>
        <w:rPr>
          <w:sz w:val="24"/>
          <w:szCs w:val="24"/>
        </w:rPr>
      </w:pPr>
      <w:r>
        <w:tab/>
      </w:r>
      <w:r w:rsidRPr="00CE1C12">
        <w:rPr>
          <w:sz w:val="24"/>
          <w:szCs w:val="24"/>
        </w:rPr>
        <w:t>It seems like you're referring to "A.L.I.C.E." which stands for Artificial Linguistic Internet Computer Entity. A.L.I.C.E. is a chatbot program. A.L.I.C.E. uses a rule-based approach, meaning it operates on a set of predefined rules and patterns. It analyzes user input, matches it with predefined patterns, and generates responses based on those rules. While it may not have the advanced learning capabilities of more modern machine learning-based chatbots, A.L.I.C.E. was notable for its early efforts in creating a conversational agent. Keep in mind that A.L.I.C.E. is a historical example, and the field of chatbots has since evolved with the development of more sophisticated models that incorporate machine learning and natural language processing advancements.</w:t>
      </w:r>
    </w:p>
    <w:p w14:paraId="2C1ACE9A" w14:textId="77777777" w:rsidR="00CE1C12" w:rsidRDefault="00CE1C12" w:rsidP="00CE1C12">
      <w:pPr>
        <w:pStyle w:val="ListParagraph"/>
        <w:spacing w:line="360" w:lineRule="auto"/>
        <w:jc w:val="both"/>
        <w:rPr>
          <w:sz w:val="24"/>
          <w:szCs w:val="24"/>
        </w:rPr>
      </w:pPr>
    </w:p>
    <w:p w14:paraId="685CD524" w14:textId="37E324AD" w:rsidR="00CE1C12" w:rsidRDefault="00CE1C12" w:rsidP="00CE1C12">
      <w:pPr>
        <w:pStyle w:val="ListParagraph"/>
        <w:spacing w:line="360" w:lineRule="auto"/>
        <w:jc w:val="both"/>
        <w:rPr>
          <w:sz w:val="24"/>
          <w:szCs w:val="24"/>
        </w:rPr>
      </w:pPr>
    </w:p>
    <w:p w14:paraId="7B71A1B1" w14:textId="65B97CB8" w:rsidR="00CE1C12" w:rsidRDefault="00CE1C12" w:rsidP="00CE1C12">
      <w:pPr>
        <w:pStyle w:val="Heading3"/>
      </w:pPr>
      <w:r>
        <w:t>2.4</w:t>
      </w:r>
      <w:r>
        <w:tab/>
        <w:t>KUKI (MITSUKU)</w:t>
      </w:r>
    </w:p>
    <w:p w14:paraId="41F645C1" w14:textId="77777777" w:rsidR="00CE1C12" w:rsidRDefault="00CE1C12" w:rsidP="00CE1C12">
      <w:pPr>
        <w:pStyle w:val="Heading3"/>
      </w:pPr>
    </w:p>
    <w:p w14:paraId="4530A60F" w14:textId="77777777" w:rsidR="00CE1C12" w:rsidRDefault="00CE1C12" w:rsidP="00CE1C12">
      <w:pPr>
        <w:pStyle w:val="Heading3"/>
      </w:pPr>
    </w:p>
    <w:p w14:paraId="251ADAEE" w14:textId="77777777" w:rsidR="00CE1C12" w:rsidRDefault="00CE1C12" w:rsidP="00CE1C12">
      <w:pPr>
        <w:pStyle w:val="ListParagraph"/>
        <w:spacing w:line="360" w:lineRule="auto"/>
        <w:jc w:val="both"/>
        <w:rPr>
          <w:color w:val="374151"/>
          <w:sz w:val="24"/>
          <w:szCs w:val="24"/>
        </w:rPr>
      </w:pPr>
      <w:r>
        <w:rPr>
          <w:rFonts w:ascii="Segoe UI" w:hAnsi="Segoe UI" w:cs="Segoe UI"/>
          <w:color w:val="374151"/>
        </w:rPr>
        <w:tab/>
      </w:r>
      <w:proofErr w:type="spellStart"/>
      <w:r w:rsidRPr="00CE1C12">
        <w:rPr>
          <w:color w:val="374151"/>
          <w:sz w:val="24"/>
          <w:szCs w:val="24"/>
        </w:rPr>
        <w:t>Mitsuku</w:t>
      </w:r>
      <w:proofErr w:type="spellEnd"/>
      <w:r w:rsidRPr="00CE1C12">
        <w:rPr>
          <w:color w:val="374151"/>
          <w:sz w:val="24"/>
          <w:szCs w:val="24"/>
        </w:rPr>
        <w:t xml:space="preserve">, often referred to as Kuki, is a popular chatbot created by Steve Worswick. It has gained recognition for its success in the annual </w:t>
      </w:r>
      <w:proofErr w:type="spellStart"/>
      <w:r w:rsidRPr="00CE1C12">
        <w:rPr>
          <w:color w:val="374151"/>
          <w:sz w:val="24"/>
          <w:szCs w:val="24"/>
        </w:rPr>
        <w:t>Loebner</w:t>
      </w:r>
      <w:proofErr w:type="spellEnd"/>
      <w:r w:rsidRPr="00CE1C12">
        <w:rPr>
          <w:color w:val="374151"/>
          <w:sz w:val="24"/>
          <w:szCs w:val="24"/>
        </w:rPr>
        <w:t xml:space="preserve"> Prize Turing Test, where it has won multiple times. </w:t>
      </w:r>
      <w:proofErr w:type="spellStart"/>
      <w:r w:rsidRPr="00CE1C12">
        <w:rPr>
          <w:color w:val="374151"/>
          <w:sz w:val="24"/>
          <w:szCs w:val="24"/>
        </w:rPr>
        <w:t>Mitsuku</w:t>
      </w:r>
      <w:proofErr w:type="spellEnd"/>
      <w:r w:rsidRPr="00CE1C12">
        <w:rPr>
          <w:color w:val="374151"/>
          <w:sz w:val="24"/>
          <w:szCs w:val="24"/>
        </w:rPr>
        <w:t xml:space="preserve"> is designed to engage in natural language conversations with users and provide human-like responses. </w:t>
      </w:r>
      <w:proofErr w:type="spellStart"/>
      <w:r w:rsidRPr="00CE1C12">
        <w:rPr>
          <w:color w:val="374151"/>
          <w:sz w:val="24"/>
          <w:szCs w:val="24"/>
        </w:rPr>
        <w:t>Mitsuku</w:t>
      </w:r>
      <w:proofErr w:type="spellEnd"/>
      <w:r w:rsidRPr="00CE1C12">
        <w:rPr>
          <w:color w:val="374151"/>
          <w:sz w:val="24"/>
          <w:szCs w:val="24"/>
        </w:rPr>
        <w:t xml:space="preserve"> uses a combination of pattern matching, predefined responses, and machine learning techniques. It learns from the interactions it has with users to improve its ability to understand and respond to a wide range of queries. The chatbot is known for its humor, versatility, and the ability to handle diverse topics. While </w:t>
      </w:r>
      <w:proofErr w:type="spellStart"/>
      <w:r w:rsidRPr="00CE1C12">
        <w:rPr>
          <w:color w:val="374151"/>
          <w:sz w:val="24"/>
          <w:szCs w:val="24"/>
        </w:rPr>
        <w:t>Mitsuku</w:t>
      </w:r>
      <w:proofErr w:type="spellEnd"/>
      <w:r w:rsidRPr="00CE1C12">
        <w:rPr>
          <w:color w:val="374151"/>
          <w:sz w:val="24"/>
          <w:szCs w:val="24"/>
        </w:rPr>
        <w:t xml:space="preserve"> may not have a deep understanding of the world or the ability to learn and adapt in the way that more advanced AI models do, it excels in creating engaging and entertaining conversations. Users can interact with </w:t>
      </w:r>
      <w:proofErr w:type="spellStart"/>
      <w:r w:rsidRPr="00CE1C12">
        <w:rPr>
          <w:color w:val="374151"/>
          <w:sz w:val="24"/>
          <w:szCs w:val="24"/>
        </w:rPr>
        <w:t>Mitsuku</w:t>
      </w:r>
      <w:proofErr w:type="spellEnd"/>
      <w:r w:rsidRPr="00CE1C12">
        <w:rPr>
          <w:color w:val="374151"/>
          <w:sz w:val="24"/>
          <w:szCs w:val="24"/>
        </w:rPr>
        <w:t xml:space="preserve"> on various platforms, and it continues to be a popular and well-regarded example of a conversational AI system</w:t>
      </w:r>
      <w:r>
        <w:rPr>
          <w:color w:val="374151"/>
          <w:sz w:val="24"/>
          <w:szCs w:val="24"/>
        </w:rPr>
        <w:t>.</w:t>
      </w:r>
    </w:p>
    <w:p w14:paraId="470A5FAB" w14:textId="77777777" w:rsidR="00CE1C12" w:rsidRDefault="00CE1C12" w:rsidP="00CE1C12">
      <w:pPr>
        <w:pStyle w:val="ListParagraph"/>
        <w:spacing w:line="360" w:lineRule="auto"/>
        <w:rPr>
          <w:color w:val="374151"/>
          <w:sz w:val="24"/>
          <w:szCs w:val="24"/>
        </w:rPr>
      </w:pPr>
    </w:p>
    <w:p w14:paraId="7BF0D77D" w14:textId="77777777" w:rsidR="00CE1C12" w:rsidRDefault="00CE1C12" w:rsidP="00CE1C12">
      <w:pPr>
        <w:pStyle w:val="Heading3"/>
      </w:pPr>
    </w:p>
    <w:p w14:paraId="23B44562" w14:textId="77777777" w:rsidR="00CE1C12" w:rsidRDefault="00CE1C12" w:rsidP="00CE1C12">
      <w:pPr>
        <w:pStyle w:val="Heading3"/>
      </w:pPr>
      <w:r>
        <w:t xml:space="preserve">2.5 PARRY </w:t>
      </w:r>
    </w:p>
    <w:p w14:paraId="164314BC" w14:textId="77777777" w:rsidR="00CE1C12" w:rsidRDefault="00CE1C12" w:rsidP="00CE1C12">
      <w:pPr>
        <w:pStyle w:val="Heading3"/>
      </w:pPr>
    </w:p>
    <w:p w14:paraId="77B44747" w14:textId="77777777" w:rsidR="00CE1C12" w:rsidRDefault="00CE1C12" w:rsidP="00CE1C12">
      <w:pPr>
        <w:pStyle w:val="Heading3"/>
      </w:pPr>
    </w:p>
    <w:p w14:paraId="4EA1F74A" w14:textId="77777777" w:rsidR="00CE1C12" w:rsidRDefault="00CE1C12" w:rsidP="00CE1C12">
      <w:pPr>
        <w:pStyle w:val="ListParagraph"/>
        <w:spacing w:line="360" w:lineRule="auto"/>
        <w:jc w:val="both"/>
        <w:rPr>
          <w:color w:val="374151"/>
          <w:sz w:val="24"/>
          <w:szCs w:val="24"/>
        </w:rPr>
      </w:pPr>
      <w:r>
        <w:rPr>
          <w:color w:val="374151"/>
          <w:sz w:val="24"/>
          <w:szCs w:val="24"/>
        </w:rPr>
        <w:tab/>
      </w:r>
      <w:r w:rsidRPr="00CE1C12">
        <w:rPr>
          <w:color w:val="374151"/>
          <w:sz w:val="24"/>
          <w:szCs w:val="24"/>
        </w:rPr>
        <w:t>Parry is an early example of a computer program designed to simulate a person with paranoid schizophrenia. It was developed in the early 1970s by psychiatrist Kenneth Colby as a part of his research on computer-assisted therapy. Parry was one of the earliest attempts to use artificial intelligence to model and understand human mental health conditions. The goal of Parry was to engage in text-based conversations with human users and exhibit symptoms of paranoid schizophrenia. The program was named after the famous character from the play "</w:t>
      </w:r>
      <w:proofErr w:type="spellStart"/>
      <w:r w:rsidRPr="00CE1C12">
        <w:rPr>
          <w:color w:val="374151"/>
          <w:sz w:val="24"/>
          <w:szCs w:val="24"/>
        </w:rPr>
        <w:t>Rosmersholm</w:t>
      </w:r>
      <w:proofErr w:type="spellEnd"/>
      <w:r w:rsidRPr="00CE1C12">
        <w:rPr>
          <w:color w:val="374151"/>
          <w:sz w:val="24"/>
          <w:szCs w:val="24"/>
        </w:rPr>
        <w:t xml:space="preserve">" by </w:t>
      </w:r>
      <w:r w:rsidRPr="00CE1C12">
        <w:rPr>
          <w:color w:val="374151"/>
          <w:sz w:val="24"/>
          <w:szCs w:val="24"/>
        </w:rPr>
        <w:lastRenderedPageBreak/>
        <w:t>Henrik Ibsen, who also exhibited symptoms of paranoia. Parry operated using a set of rules and scripts that allowed it to simulate a conversation with a paranoid individual. It provided responses based on the patterns it had learned, and users could interact with it to gain insights into the behaviors and thought processes associated with paranoid schizophrenia.</w:t>
      </w:r>
    </w:p>
    <w:p w14:paraId="1A28E812" w14:textId="77777777" w:rsidR="00CE1C12" w:rsidRDefault="00CE1C12" w:rsidP="00CE1C12">
      <w:pPr>
        <w:pStyle w:val="ListParagraph"/>
        <w:spacing w:line="360" w:lineRule="auto"/>
        <w:jc w:val="both"/>
        <w:rPr>
          <w:color w:val="374151"/>
          <w:sz w:val="24"/>
          <w:szCs w:val="24"/>
        </w:rPr>
      </w:pPr>
    </w:p>
    <w:p w14:paraId="10F8810E" w14:textId="77777777" w:rsidR="00CE1C12" w:rsidRDefault="00CE1C12" w:rsidP="00CE1C12">
      <w:pPr>
        <w:pStyle w:val="ListParagraph"/>
        <w:spacing w:line="360" w:lineRule="auto"/>
        <w:jc w:val="both"/>
        <w:rPr>
          <w:color w:val="374151"/>
          <w:sz w:val="24"/>
          <w:szCs w:val="24"/>
        </w:rPr>
      </w:pPr>
    </w:p>
    <w:p w14:paraId="3AB9A625" w14:textId="45AD6728" w:rsidR="00CE1C12" w:rsidRPr="00CE1C12" w:rsidRDefault="00CE1C12" w:rsidP="00CE1C12">
      <w:pPr>
        <w:pStyle w:val="ListParagraph"/>
        <w:spacing w:line="360" w:lineRule="auto"/>
        <w:jc w:val="both"/>
        <w:rPr>
          <w:sz w:val="24"/>
          <w:szCs w:val="24"/>
        </w:rPr>
        <w:sectPr w:rsidR="00CE1C12" w:rsidRPr="00CE1C12" w:rsidSect="00FC08EC">
          <w:footerReference w:type="default" r:id="rId9"/>
          <w:pgSz w:w="11910" w:h="16840"/>
          <w:pgMar w:top="980" w:right="920" w:bottom="1200" w:left="1340" w:header="0" w:footer="967" w:gutter="0"/>
          <w:cols w:space="720"/>
        </w:sectPr>
      </w:pPr>
    </w:p>
    <w:p w14:paraId="24AA08EC" w14:textId="26556FD7" w:rsidR="00EC5EDC" w:rsidRDefault="00EC5EDC" w:rsidP="007C12E6">
      <w:pPr>
        <w:pStyle w:val="Heading1"/>
        <w:spacing w:line="360" w:lineRule="auto"/>
        <w:ind w:right="570"/>
      </w:pPr>
      <w:r>
        <w:lastRenderedPageBreak/>
        <w:t>CHAPTER</w:t>
      </w:r>
      <w:r>
        <w:rPr>
          <w:spacing w:val="-1"/>
        </w:rPr>
        <w:t xml:space="preserve"> </w:t>
      </w:r>
      <w:r>
        <w:t>3</w:t>
      </w:r>
    </w:p>
    <w:p w14:paraId="27571283" w14:textId="683BE033" w:rsidR="006B6883" w:rsidRDefault="006B6883" w:rsidP="007C12E6">
      <w:pPr>
        <w:pStyle w:val="Heading2"/>
        <w:spacing w:line="360" w:lineRule="auto"/>
        <w:jc w:val="left"/>
      </w:pPr>
      <w:r>
        <w:t xml:space="preserve">APPROACHES </w:t>
      </w:r>
    </w:p>
    <w:p w14:paraId="2D85CA0E" w14:textId="77777777" w:rsidR="00F52E9C" w:rsidRDefault="00F52E9C" w:rsidP="006B6883">
      <w:pPr>
        <w:pStyle w:val="Heading2"/>
        <w:jc w:val="left"/>
      </w:pPr>
    </w:p>
    <w:p w14:paraId="16E25D61" w14:textId="263BF428" w:rsidR="006B6883" w:rsidRDefault="00F52E9C" w:rsidP="007C12E6">
      <w:pPr>
        <w:pStyle w:val="Heading3"/>
        <w:spacing w:line="360" w:lineRule="auto"/>
      </w:pPr>
      <w:r w:rsidRPr="00F52E9C">
        <w:t>3.1</w:t>
      </w:r>
      <w:r w:rsidRPr="00F52E9C">
        <w:tab/>
        <w:t>Technical Approaches</w:t>
      </w:r>
    </w:p>
    <w:p w14:paraId="4FE9702F" w14:textId="77777777" w:rsidR="00F52E9C" w:rsidRDefault="00F52E9C" w:rsidP="007C12E6">
      <w:pPr>
        <w:pStyle w:val="Heading3"/>
        <w:spacing w:line="360" w:lineRule="auto"/>
      </w:pPr>
    </w:p>
    <w:p w14:paraId="60362E21" w14:textId="4CFAD94E" w:rsidR="00F52E9C" w:rsidRDefault="00F52E9C" w:rsidP="007C12E6">
      <w:pPr>
        <w:pStyle w:val="Heading4"/>
        <w:spacing w:line="360" w:lineRule="auto"/>
        <w:ind w:left="0"/>
        <w:jc w:val="left"/>
      </w:pPr>
      <w:r w:rsidRPr="00F52E9C">
        <w:t>3.1.1 Natural Language Processing (NLP)</w:t>
      </w:r>
    </w:p>
    <w:p w14:paraId="43D8A88D" w14:textId="12EA0D32" w:rsidR="00F52E9C" w:rsidRDefault="00F52E9C" w:rsidP="003C38FB">
      <w:pPr>
        <w:pStyle w:val="Heading4"/>
        <w:ind w:left="0"/>
        <w:jc w:val="left"/>
      </w:pPr>
    </w:p>
    <w:p w14:paraId="1CB890D0" w14:textId="4C30BDFA" w:rsidR="00F52E9C" w:rsidRDefault="00F52E9C" w:rsidP="003C38FB">
      <w:pPr>
        <w:pStyle w:val="Heading4"/>
        <w:ind w:left="0"/>
        <w:jc w:val="left"/>
        <w:rPr>
          <w:b w:val="0"/>
          <w:bCs w:val="0"/>
        </w:rPr>
      </w:pPr>
      <w:r w:rsidRPr="00F52E9C">
        <w:rPr>
          <w:b w:val="0"/>
          <w:bCs w:val="0"/>
        </w:rPr>
        <w:t>Utilizing Natural Language Processing techniques forms the foundation of our chatbot's ability to comprehend and generate human-like responses. Techniques such as tokenization, part-of-speech tagging, named entity recognition, and sentiment analysis are integral to understanding user input and formulating appropriate responses.</w:t>
      </w:r>
    </w:p>
    <w:p w14:paraId="6CE4368B" w14:textId="77777777" w:rsidR="003C38FB" w:rsidRPr="00F52E9C" w:rsidRDefault="003C38FB" w:rsidP="003C38FB">
      <w:pPr>
        <w:pStyle w:val="Heading4"/>
        <w:ind w:left="0"/>
        <w:jc w:val="left"/>
        <w:rPr>
          <w:b w:val="0"/>
          <w:bCs w:val="0"/>
        </w:rPr>
      </w:pPr>
    </w:p>
    <w:p w14:paraId="6DBABEDF" w14:textId="77777777" w:rsidR="003C38FB" w:rsidRDefault="003C38FB" w:rsidP="003C38FB">
      <w:pPr>
        <w:pStyle w:val="Heading4"/>
        <w:ind w:left="0"/>
        <w:jc w:val="left"/>
      </w:pPr>
    </w:p>
    <w:p w14:paraId="6E289AA2" w14:textId="43429E2B" w:rsidR="003C38FB" w:rsidRPr="003C38FB" w:rsidRDefault="00F52E9C" w:rsidP="003C38FB">
      <w:pPr>
        <w:pStyle w:val="Heading4"/>
        <w:spacing w:line="360" w:lineRule="auto"/>
        <w:ind w:left="0"/>
        <w:jc w:val="left"/>
      </w:pPr>
      <w:r w:rsidRPr="003C38FB">
        <w:t>3.1.2 Machine Learning</w:t>
      </w:r>
    </w:p>
    <w:p w14:paraId="13C5FD4E" w14:textId="46F8F4AB" w:rsidR="00F52E9C" w:rsidRPr="003C38FB" w:rsidRDefault="00F52E9C" w:rsidP="003C38FB">
      <w:pPr>
        <w:pStyle w:val="Heading4"/>
        <w:spacing w:line="360" w:lineRule="auto"/>
        <w:ind w:left="0"/>
        <w:jc w:val="left"/>
        <w:rPr>
          <w:b w:val="0"/>
          <w:bCs w:val="0"/>
        </w:rPr>
      </w:pPr>
      <w:r w:rsidRPr="003C38FB">
        <w:rPr>
          <w:b w:val="0"/>
          <w:bCs w:val="0"/>
        </w:rPr>
        <w:t>Machine learning algorithms are employed to train the chatbot model to improve its performance over time. Supervised learning techniques may be used for intent classification and response generation, while reinforcement learning can enhance the bot's ability to interact dynamically and adapt to various scenarios.</w:t>
      </w:r>
    </w:p>
    <w:p w14:paraId="4E045FAE" w14:textId="77777777" w:rsidR="00F52E9C" w:rsidRPr="003C38FB" w:rsidRDefault="00F52E9C" w:rsidP="003C38FB">
      <w:pPr>
        <w:pStyle w:val="Heading4"/>
        <w:spacing w:line="360" w:lineRule="auto"/>
        <w:ind w:left="0"/>
        <w:jc w:val="left"/>
        <w:rPr>
          <w:b w:val="0"/>
          <w:bCs w:val="0"/>
        </w:rPr>
      </w:pPr>
    </w:p>
    <w:p w14:paraId="7261B2FB" w14:textId="77777777" w:rsidR="003C38FB" w:rsidRPr="003C38FB" w:rsidRDefault="003C38FB" w:rsidP="003C38FB">
      <w:pPr>
        <w:pStyle w:val="Heading4"/>
        <w:spacing w:line="360" w:lineRule="auto"/>
        <w:ind w:left="0"/>
        <w:jc w:val="left"/>
        <w:rPr>
          <w:b w:val="0"/>
          <w:bCs w:val="0"/>
        </w:rPr>
      </w:pPr>
    </w:p>
    <w:p w14:paraId="6AF7F330" w14:textId="77777777" w:rsidR="003C38FB" w:rsidRDefault="003C38FB" w:rsidP="003C38FB">
      <w:pPr>
        <w:pStyle w:val="Heading4"/>
        <w:ind w:left="0"/>
        <w:jc w:val="left"/>
      </w:pPr>
      <w:r w:rsidRPr="003C38FB">
        <w:t>3.1.3 Deep Learning</w:t>
      </w:r>
    </w:p>
    <w:p w14:paraId="1DB9F093" w14:textId="77777777" w:rsidR="003C38FB" w:rsidRPr="003C38FB" w:rsidRDefault="003C38FB" w:rsidP="003C38FB">
      <w:pPr>
        <w:pStyle w:val="Heading4"/>
        <w:ind w:left="0"/>
        <w:jc w:val="left"/>
      </w:pPr>
    </w:p>
    <w:p w14:paraId="3A61CFF1" w14:textId="4539775E" w:rsidR="003C38FB" w:rsidRPr="003C38FB" w:rsidRDefault="003C38FB" w:rsidP="003C38FB">
      <w:pPr>
        <w:pStyle w:val="Heading4"/>
        <w:spacing w:line="360" w:lineRule="auto"/>
        <w:ind w:left="0"/>
        <w:jc w:val="left"/>
        <w:rPr>
          <w:b w:val="0"/>
          <w:bCs w:val="0"/>
        </w:rPr>
      </w:pPr>
      <w:r w:rsidRPr="003C38FB">
        <w:rPr>
          <w:b w:val="0"/>
          <w:bCs w:val="0"/>
        </w:rPr>
        <w:t>Deep learning models, particularly neural networks, play a significant role in the chatbot's ability to understand context, generate coherent responses, and mimic human conversation patterns. Architectures such as Recurrent Neural Networks (RNNs), Long Short-Term Memory (LSTM) networks, and Transformer models are explored for their effectiveness in language understanding and generation tasks.</w:t>
      </w:r>
    </w:p>
    <w:p w14:paraId="65874BBE" w14:textId="77777777" w:rsidR="003C38FB" w:rsidRPr="003C38FB" w:rsidRDefault="003C38FB" w:rsidP="003C38FB">
      <w:pPr>
        <w:pStyle w:val="Heading4"/>
        <w:spacing w:line="360" w:lineRule="auto"/>
        <w:ind w:left="0"/>
        <w:jc w:val="left"/>
        <w:rPr>
          <w:b w:val="0"/>
          <w:bCs w:val="0"/>
        </w:rPr>
      </w:pPr>
    </w:p>
    <w:p w14:paraId="460C13D6" w14:textId="77777777" w:rsidR="003C38FB" w:rsidRDefault="003C38FB" w:rsidP="003C38FB">
      <w:pPr>
        <w:pStyle w:val="Heading4"/>
        <w:ind w:left="0"/>
        <w:jc w:val="left"/>
      </w:pPr>
      <w:r w:rsidRPr="003C38FB">
        <w:t>3.1.4 Knowledge Graphs</w:t>
      </w:r>
    </w:p>
    <w:p w14:paraId="0BCB04FC" w14:textId="77777777" w:rsidR="003C38FB" w:rsidRPr="003C38FB" w:rsidRDefault="003C38FB" w:rsidP="003C38FB">
      <w:pPr>
        <w:pStyle w:val="Heading4"/>
        <w:ind w:left="0"/>
        <w:jc w:val="left"/>
      </w:pPr>
    </w:p>
    <w:p w14:paraId="2E764919" w14:textId="5861DC2C" w:rsidR="003C38FB" w:rsidRPr="003C38FB" w:rsidRDefault="003C38FB" w:rsidP="003C38FB">
      <w:pPr>
        <w:pStyle w:val="Heading4"/>
        <w:spacing w:line="360" w:lineRule="auto"/>
        <w:ind w:left="0"/>
        <w:jc w:val="left"/>
        <w:rPr>
          <w:b w:val="0"/>
          <w:bCs w:val="0"/>
        </w:rPr>
      </w:pPr>
      <w:r w:rsidRPr="003C38FB">
        <w:rPr>
          <w:b w:val="0"/>
          <w:bCs w:val="0"/>
        </w:rPr>
        <w:t>Integration of knowledge graphs allows the chatbot to access structured information and enrich its responses with relevant facts and context. Graph-based representations facilitate efficient traversal and retrieval of information, enhancing the bot's ability to provide accurate and informative responses.</w:t>
      </w:r>
    </w:p>
    <w:p w14:paraId="2F91DA77" w14:textId="77777777" w:rsidR="003C38FB" w:rsidRPr="003C38FB" w:rsidRDefault="003C38FB" w:rsidP="003C38FB">
      <w:pPr>
        <w:pStyle w:val="Heading4"/>
        <w:spacing w:line="360" w:lineRule="auto"/>
        <w:ind w:left="0"/>
        <w:jc w:val="left"/>
        <w:rPr>
          <w:b w:val="0"/>
          <w:bCs w:val="0"/>
        </w:rPr>
      </w:pPr>
    </w:p>
    <w:p w14:paraId="2FF8C8F9" w14:textId="10BECB44" w:rsidR="003C38FB" w:rsidRPr="003C38FB" w:rsidRDefault="003C38FB" w:rsidP="003C38FB">
      <w:pPr>
        <w:pStyle w:val="Heading3"/>
      </w:pPr>
      <w:r w:rsidRPr="003C38FB">
        <w:t>3</w:t>
      </w:r>
      <w:r w:rsidRPr="003C38FB">
        <w:t>.2 Strategic Approaches</w:t>
      </w:r>
    </w:p>
    <w:p w14:paraId="75086CFF" w14:textId="77777777" w:rsidR="003C38FB" w:rsidRPr="003C38FB" w:rsidRDefault="003C38FB" w:rsidP="003C38FB">
      <w:pPr>
        <w:pStyle w:val="Heading4"/>
        <w:spacing w:line="360" w:lineRule="auto"/>
        <w:ind w:left="0"/>
        <w:jc w:val="left"/>
        <w:rPr>
          <w:b w:val="0"/>
          <w:bCs w:val="0"/>
        </w:rPr>
      </w:pPr>
    </w:p>
    <w:p w14:paraId="387D82EB" w14:textId="061CEB4F" w:rsidR="003C38FB" w:rsidRDefault="003C38FB" w:rsidP="003C38FB">
      <w:pPr>
        <w:pStyle w:val="Heading4"/>
        <w:ind w:left="0"/>
        <w:jc w:val="left"/>
      </w:pPr>
      <w:r w:rsidRPr="003C38FB">
        <w:t>3</w:t>
      </w:r>
      <w:r w:rsidRPr="003C38FB">
        <w:t>.2.1 User-Centric Design</w:t>
      </w:r>
    </w:p>
    <w:p w14:paraId="5F57E00F" w14:textId="77777777" w:rsidR="003C38FB" w:rsidRPr="003C38FB" w:rsidRDefault="003C38FB" w:rsidP="003C38FB">
      <w:pPr>
        <w:pStyle w:val="Heading4"/>
        <w:ind w:left="0"/>
        <w:jc w:val="left"/>
      </w:pPr>
    </w:p>
    <w:p w14:paraId="426A1ECA" w14:textId="421431F6" w:rsidR="003C38FB" w:rsidRPr="003C38FB" w:rsidRDefault="003C38FB" w:rsidP="003C38FB">
      <w:pPr>
        <w:pStyle w:val="Heading4"/>
        <w:spacing w:line="360" w:lineRule="auto"/>
        <w:ind w:left="0"/>
        <w:jc w:val="left"/>
        <w:rPr>
          <w:b w:val="0"/>
          <w:bCs w:val="0"/>
        </w:rPr>
      </w:pPr>
      <w:r w:rsidRPr="003C38FB">
        <w:rPr>
          <w:b w:val="0"/>
          <w:bCs w:val="0"/>
        </w:rPr>
        <w:t>Adopting a user-centric design approach ensures that the chatbot's functionality and interface are tailored to meet the needs and preferences of its intended users. User research, feedback analysis, and usability testing are integral to iteratively refining the chatbot's design for optimal user satisfaction.</w:t>
      </w:r>
    </w:p>
    <w:p w14:paraId="152CEC6F" w14:textId="77777777" w:rsidR="003C38FB" w:rsidRPr="003C38FB" w:rsidRDefault="003C38FB" w:rsidP="003C38FB">
      <w:pPr>
        <w:pStyle w:val="Heading4"/>
        <w:spacing w:line="360" w:lineRule="auto"/>
        <w:ind w:left="0"/>
        <w:jc w:val="left"/>
        <w:rPr>
          <w:b w:val="0"/>
          <w:bCs w:val="0"/>
        </w:rPr>
      </w:pPr>
    </w:p>
    <w:p w14:paraId="072E03A4" w14:textId="03D1A525" w:rsidR="003C38FB" w:rsidRDefault="003C38FB" w:rsidP="003C38FB">
      <w:pPr>
        <w:pStyle w:val="Heading4"/>
        <w:ind w:left="0"/>
        <w:jc w:val="left"/>
      </w:pPr>
      <w:r w:rsidRPr="003C38FB">
        <w:t>3</w:t>
      </w:r>
      <w:r w:rsidRPr="003C38FB">
        <w:t>.2.2 Context Awareness</w:t>
      </w:r>
    </w:p>
    <w:p w14:paraId="69B1498E" w14:textId="77777777" w:rsidR="003C38FB" w:rsidRPr="003C38FB" w:rsidRDefault="003C38FB" w:rsidP="003C38FB">
      <w:pPr>
        <w:pStyle w:val="Heading4"/>
        <w:ind w:left="0"/>
        <w:jc w:val="left"/>
      </w:pPr>
    </w:p>
    <w:p w14:paraId="355FD102" w14:textId="78B96C26" w:rsidR="003C38FB" w:rsidRPr="003C38FB" w:rsidRDefault="003C38FB" w:rsidP="003C38FB">
      <w:pPr>
        <w:pStyle w:val="Heading4"/>
        <w:spacing w:line="360" w:lineRule="auto"/>
        <w:ind w:left="0"/>
        <w:jc w:val="left"/>
        <w:rPr>
          <w:b w:val="0"/>
          <w:bCs w:val="0"/>
        </w:rPr>
      </w:pPr>
      <w:r w:rsidRPr="003C38FB">
        <w:rPr>
          <w:b w:val="0"/>
          <w:bCs w:val="0"/>
        </w:rPr>
        <w:t>Designing the chatbot to be context-aware enables it to maintain continuity in conversations and better understand user intents across multiple interactions. Techniques such as session management, context tracking, and dialogue state management are implemented to enhance the bot's ability to maintain coherent and meaningful conversations.</w:t>
      </w:r>
    </w:p>
    <w:p w14:paraId="77409168" w14:textId="77777777" w:rsidR="003C38FB" w:rsidRPr="003C38FB" w:rsidRDefault="003C38FB" w:rsidP="003C38FB">
      <w:pPr>
        <w:pStyle w:val="Heading4"/>
        <w:spacing w:line="360" w:lineRule="auto"/>
        <w:ind w:left="0"/>
        <w:jc w:val="left"/>
        <w:rPr>
          <w:b w:val="0"/>
          <w:bCs w:val="0"/>
        </w:rPr>
      </w:pPr>
    </w:p>
    <w:p w14:paraId="2ADC987A" w14:textId="77777777" w:rsidR="003C38FB" w:rsidRPr="003C38FB" w:rsidRDefault="003C38FB" w:rsidP="003C38FB">
      <w:pPr>
        <w:pStyle w:val="Heading4"/>
        <w:spacing w:line="360" w:lineRule="auto"/>
        <w:ind w:left="0"/>
        <w:jc w:val="left"/>
        <w:rPr>
          <w:b w:val="0"/>
          <w:bCs w:val="0"/>
        </w:rPr>
      </w:pPr>
    </w:p>
    <w:p w14:paraId="7B9290D7" w14:textId="77777777" w:rsidR="003C38FB" w:rsidRPr="003C38FB" w:rsidRDefault="003C38FB" w:rsidP="003C38FB">
      <w:pPr>
        <w:pStyle w:val="Heading4"/>
        <w:spacing w:line="360" w:lineRule="auto"/>
        <w:ind w:left="0"/>
        <w:jc w:val="left"/>
        <w:rPr>
          <w:b w:val="0"/>
          <w:bCs w:val="0"/>
        </w:rPr>
      </w:pPr>
    </w:p>
    <w:p w14:paraId="799C6D9C" w14:textId="4FE70CC4" w:rsidR="003C38FB" w:rsidRPr="003C38FB" w:rsidRDefault="003C38FB" w:rsidP="003C38FB">
      <w:pPr>
        <w:pStyle w:val="Heading4"/>
        <w:ind w:left="0"/>
        <w:jc w:val="left"/>
      </w:pPr>
      <w:r w:rsidRPr="003C38FB">
        <w:t>3</w:t>
      </w:r>
      <w:r w:rsidRPr="003C38FB">
        <w:t>.2.3 Personalization</w:t>
      </w:r>
    </w:p>
    <w:p w14:paraId="121CEFB5" w14:textId="77777777" w:rsidR="003C38FB" w:rsidRPr="003C38FB" w:rsidRDefault="003C38FB" w:rsidP="003C38FB">
      <w:pPr>
        <w:pStyle w:val="Heading4"/>
        <w:spacing w:line="360" w:lineRule="auto"/>
        <w:ind w:left="0"/>
        <w:jc w:val="left"/>
        <w:rPr>
          <w:b w:val="0"/>
          <w:bCs w:val="0"/>
        </w:rPr>
      </w:pPr>
    </w:p>
    <w:p w14:paraId="47F8B7E2" w14:textId="5A73B0C9" w:rsidR="003C38FB" w:rsidRPr="003C38FB" w:rsidRDefault="003C38FB" w:rsidP="003C38FB">
      <w:pPr>
        <w:pStyle w:val="Heading4"/>
        <w:spacing w:line="360" w:lineRule="auto"/>
        <w:ind w:left="0"/>
        <w:jc w:val="left"/>
        <w:rPr>
          <w:b w:val="0"/>
          <w:bCs w:val="0"/>
        </w:rPr>
      </w:pPr>
      <w:r w:rsidRPr="003C38FB">
        <w:rPr>
          <w:b w:val="0"/>
          <w:bCs w:val="0"/>
        </w:rPr>
        <w:t>Incorporating personalization features enables the chatbot to deliver customized experiences based on user preferences, history, and behavior. User profiling, preference modeling, and adaptive learning mechanisms empower the bot to tailor its responses and recommendations to individual users, enhancing engagement and satisfaction.</w:t>
      </w:r>
    </w:p>
    <w:p w14:paraId="7E15DF01" w14:textId="77777777" w:rsidR="003C38FB" w:rsidRPr="003C38FB" w:rsidRDefault="003C38FB" w:rsidP="003C38FB">
      <w:pPr>
        <w:pStyle w:val="Heading4"/>
        <w:spacing w:line="360" w:lineRule="auto"/>
        <w:ind w:left="0"/>
        <w:jc w:val="left"/>
        <w:rPr>
          <w:b w:val="0"/>
          <w:bCs w:val="0"/>
        </w:rPr>
      </w:pPr>
    </w:p>
    <w:p w14:paraId="67C13867" w14:textId="7DA1C928" w:rsidR="003C38FB" w:rsidRDefault="003C38FB" w:rsidP="003C38FB">
      <w:pPr>
        <w:pStyle w:val="Heading4"/>
        <w:ind w:left="0"/>
        <w:jc w:val="left"/>
      </w:pPr>
      <w:r w:rsidRPr="003C38FB">
        <w:t>3</w:t>
      </w:r>
      <w:r w:rsidRPr="003C38FB">
        <w:t>.2.4 Multi-Channel Integration</w:t>
      </w:r>
    </w:p>
    <w:p w14:paraId="30FEDC93" w14:textId="77777777" w:rsidR="003C38FB" w:rsidRPr="003C38FB" w:rsidRDefault="003C38FB" w:rsidP="003C38FB">
      <w:pPr>
        <w:pStyle w:val="Heading4"/>
        <w:ind w:left="0"/>
        <w:jc w:val="left"/>
      </w:pPr>
    </w:p>
    <w:p w14:paraId="28E044D5" w14:textId="65B4BDDB" w:rsidR="003C38FB" w:rsidRPr="003C38FB" w:rsidRDefault="003C38FB" w:rsidP="003C38FB">
      <w:pPr>
        <w:pStyle w:val="Heading4"/>
        <w:spacing w:line="360" w:lineRule="auto"/>
        <w:ind w:left="0"/>
        <w:jc w:val="left"/>
        <w:rPr>
          <w:b w:val="0"/>
          <w:bCs w:val="0"/>
        </w:rPr>
      </w:pPr>
      <w:r w:rsidRPr="003C38FB">
        <w:rPr>
          <w:b w:val="0"/>
          <w:bCs w:val="0"/>
        </w:rPr>
        <w:t>Supporting multi-channel integration allows the chatbot to reach users across various platforms and channels, including websites, messaging apps, social media platforms, and voice interfaces. Implementing cross-channel consistency and seamless transition ensures a unified user experience regardless of the communication channel utilized.</w:t>
      </w:r>
    </w:p>
    <w:p w14:paraId="115E0985" w14:textId="77777777" w:rsidR="003C38FB" w:rsidRPr="003C38FB" w:rsidRDefault="003C38FB" w:rsidP="003C38FB">
      <w:pPr>
        <w:pStyle w:val="Heading4"/>
        <w:spacing w:line="360" w:lineRule="auto"/>
        <w:ind w:left="0"/>
        <w:jc w:val="left"/>
        <w:rPr>
          <w:b w:val="0"/>
          <w:bCs w:val="0"/>
        </w:rPr>
      </w:pPr>
    </w:p>
    <w:p w14:paraId="22BE4EA9" w14:textId="3590561C" w:rsidR="003C38FB" w:rsidRPr="003C38FB" w:rsidRDefault="003C38FB" w:rsidP="003C38FB">
      <w:pPr>
        <w:pStyle w:val="Heading3"/>
      </w:pPr>
      <w:r w:rsidRPr="003C38FB">
        <w:t>3</w:t>
      </w:r>
      <w:r w:rsidRPr="003C38FB">
        <w:t>.3 Evaluation Approaches</w:t>
      </w:r>
    </w:p>
    <w:p w14:paraId="1687F2D9" w14:textId="77777777" w:rsidR="003C38FB" w:rsidRPr="003C38FB" w:rsidRDefault="003C38FB" w:rsidP="003C38FB">
      <w:pPr>
        <w:pStyle w:val="Heading4"/>
        <w:spacing w:line="360" w:lineRule="auto"/>
        <w:ind w:left="0"/>
        <w:jc w:val="left"/>
        <w:rPr>
          <w:b w:val="0"/>
          <w:bCs w:val="0"/>
        </w:rPr>
      </w:pPr>
    </w:p>
    <w:p w14:paraId="79DC6BB4" w14:textId="3F28CEA7" w:rsidR="003C38FB" w:rsidRPr="003C38FB" w:rsidRDefault="003C38FB" w:rsidP="003C38FB">
      <w:pPr>
        <w:pStyle w:val="Heading4"/>
        <w:ind w:left="0"/>
        <w:jc w:val="left"/>
      </w:pPr>
      <w:r w:rsidRPr="003C38FB">
        <w:t>3</w:t>
      </w:r>
      <w:r w:rsidRPr="003C38FB">
        <w:t>.3.1 Metrics</w:t>
      </w:r>
    </w:p>
    <w:p w14:paraId="508FDC17" w14:textId="77777777" w:rsidR="003C38FB" w:rsidRPr="003C38FB" w:rsidRDefault="003C38FB" w:rsidP="003C38FB">
      <w:pPr>
        <w:pStyle w:val="Heading4"/>
        <w:spacing w:line="360" w:lineRule="auto"/>
        <w:ind w:left="0"/>
        <w:jc w:val="left"/>
        <w:rPr>
          <w:b w:val="0"/>
          <w:bCs w:val="0"/>
        </w:rPr>
      </w:pPr>
    </w:p>
    <w:p w14:paraId="5CCBCB8F" w14:textId="787C387C" w:rsidR="003C38FB" w:rsidRPr="003C38FB" w:rsidRDefault="003C38FB" w:rsidP="003C38FB">
      <w:pPr>
        <w:pStyle w:val="Heading4"/>
        <w:spacing w:line="360" w:lineRule="auto"/>
        <w:ind w:left="0"/>
        <w:jc w:val="left"/>
        <w:rPr>
          <w:b w:val="0"/>
          <w:bCs w:val="0"/>
        </w:rPr>
      </w:pPr>
      <w:r w:rsidRPr="003C38FB">
        <w:rPr>
          <w:b w:val="0"/>
          <w:bCs w:val="0"/>
        </w:rPr>
        <w:t>Establishing appropriate metrics for evaluating the chatbot's performance is essential to measure its effectiveness, usability, and impact. Metrics such as accuracy, response time, user satisfaction ratings, and task completion rates are utilized to assess the bot's performance across different dimensions.</w:t>
      </w:r>
    </w:p>
    <w:p w14:paraId="4F5FF333" w14:textId="77777777" w:rsidR="003C38FB" w:rsidRPr="003C38FB" w:rsidRDefault="003C38FB" w:rsidP="003C38FB">
      <w:pPr>
        <w:pStyle w:val="Heading4"/>
        <w:spacing w:line="360" w:lineRule="auto"/>
        <w:ind w:left="0"/>
        <w:jc w:val="left"/>
        <w:rPr>
          <w:b w:val="0"/>
          <w:bCs w:val="0"/>
        </w:rPr>
      </w:pPr>
    </w:p>
    <w:p w14:paraId="70204E49" w14:textId="65EB5EC5" w:rsidR="003C38FB" w:rsidRPr="003C38FB" w:rsidRDefault="003C38FB" w:rsidP="003C38FB">
      <w:pPr>
        <w:pStyle w:val="Heading4"/>
        <w:ind w:left="0"/>
        <w:jc w:val="left"/>
      </w:pPr>
      <w:r w:rsidRPr="003C38FB">
        <w:lastRenderedPageBreak/>
        <w:t>3</w:t>
      </w:r>
      <w:r w:rsidRPr="003C38FB">
        <w:t>.3.2 User Testing</w:t>
      </w:r>
    </w:p>
    <w:p w14:paraId="607A347C" w14:textId="77777777" w:rsidR="003C38FB" w:rsidRPr="003C38FB" w:rsidRDefault="003C38FB" w:rsidP="003C38FB">
      <w:pPr>
        <w:pStyle w:val="Heading4"/>
        <w:spacing w:line="360" w:lineRule="auto"/>
        <w:ind w:left="0"/>
        <w:jc w:val="left"/>
        <w:rPr>
          <w:b w:val="0"/>
          <w:bCs w:val="0"/>
        </w:rPr>
      </w:pPr>
    </w:p>
    <w:p w14:paraId="6575526D" w14:textId="12862011" w:rsidR="003C38FB" w:rsidRPr="003C38FB" w:rsidRDefault="003C38FB" w:rsidP="003C38FB">
      <w:pPr>
        <w:pStyle w:val="Heading4"/>
        <w:spacing w:line="360" w:lineRule="auto"/>
        <w:ind w:left="0"/>
        <w:jc w:val="left"/>
        <w:rPr>
          <w:b w:val="0"/>
          <w:bCs w:val="0"/>
        </w:rPr>
      </w:pPr>
      <w:r w:rsidRPr="003C38FB">
        <w:rPr>
          <w:b w:val="0"/>
          <w:bCs w:val="0"/>
        </w:rPr>
        <w:t>Conducting user testing sessions allows for qualitative assessment of the chatbot's usability, user experience, and effectiveness in meeting user needs. Feedback from real users provides valuable insights for identifying usability issues, refining the bot's design, and improving overall performance.</w:t>
      </w:r>
    </w:p>
    <w:p w14:paraId="3F9518F4" w14:textId="77777777" w:rsidR="003C38FB" w:rsidRPr="003C38FB" w:rsidRDefault="003C38FB" w:rsidP="003C38FB">
      <w:pPr>
        <w:pStyle w:val="Heading4"/>
        <w:spacing w:line="360" w:lineRule="auto"/>
        <w:ind w:left="0"/>
        <w:jc w:val="left"/>
        <w:rPr>
          <w:b w:val="0"/>
          <w:bCs w:val="0"/>
        </w:rPr>
      </w:pPr>
    </w:p>
    <w:p w14:paraId="60787B48" w14:textId="1C4F71C3" w:rsidR="003C38FB" w:rsidRDefault="003C38FB" w:rsidP="003C38FB">
      <w:pPr>
        <w:pStyle w:val="Heading4"/>
        <w:ind w:left="0"/>
        <w:jc w:val="left"/>
      </w:pPr>
      <w:r w:rsidRPr="003C38FB">
        <w:t>3.</w:t>
      </w:r>
      <w:r w:rsidRPr="003C38FB">
        <w:t>3.3 A/B Testing</w:t>
      </w:r>
    </w:p>
    <w:p w14:paraId="1489844D" w14:textId="77777777" w:rsidR="003C38FB" w:rsidRPr="003C38FB" w:rsidRDefault="003C38FB" w:rsidP="003C38FB">
      <w:pPr>
        <w:pStyle w:val="Heading4"/>
        <w:ind w:left="0"/>
        <w:jc w:val="left"/>
      </w:pPr>
    </w:p>
    <w:p w14:paraId="6343F968" w14:textId="0F5E3D33" w:rsidR="00F52E9C" w:rsidRPr="003C38FB" w:rsidRDefault="003C38FB" w:rsidP="003C38FB">
      <w:pPr>
        <w:pStyle w:val="Heading4"/>
        <w:spacing w:line="360" w:lineRule="auto"/>
        <w:ind w:left="0"/>
        <w:jc w:val="left"/>
        <w:rPr>
          <w:b w:val="0"/>
          <w:bCs w:val="0"/>
        </w:rPr>
      </w:pPr>
      <w:r w:rsidRPr="003C38FB">
        <w:rPr>
          <w:b w:val="0"/>
          <w:bCs w:val="0"/>
        </w:rPr>
        <w:t>A/B testing methodologies are employed to compare the performance of different chatbot configurations, models, or interaction designs. By systematically varying components and measuring user responses, A/B testing enables data-driven decision-making to optimize the chatbot's performance and user engagement.</w:t>
      </w:r>
    </w:p>
    <w:p w14:paraId="1BF28746" w14:textId="77777777" w:rsidR="003C38FB" w:rsidRPr="003C38FB" w:rsidRDefault="003C38FB" w:rsidP="003C38FB">
      <w:pPr>
        <w:pStyle w:val="Heading4"/>
        <w:spacing w:line="360" w:lineRule="auto"/>
        <w:ind w:left="0"/>
        <w:jc w:val="left"/>
        <w:rPr>
          <w:b w:val="0"/>
          <w:bCs w:val="0"/>
        </w:rPr>
      </w:pPr>
    </w:p>
    <w:p w14:paraId="1C995C08" w14:textId="77777777" w:rsidR="003C38FB" w:rsidRDefault="003C38FB" w:rsidP="003C38FB">
      <w:pPr>
        <w:pStyle w:val="Heading4"/>
        <w:ind w:left="0"/>
        <w:jc w:val="left"/>
      </w:pPr>
    </w:p>
    <w:p w14:paraId="0E5DD355" w14:textId="77777777" w:rsidR="003C38FB" w:rsidRPr="00F52E9C" w:rsidRDefault="003C38FB" w:rsidP="003C38FB">
      <w:pPr>
        <w:pStyle w:val="Heading4"/>
        <w:ind w:left="0"/>
        <w:jc w:val="left"/>
        <w:rPr>
          <w:b w:val="0"/>
          <w:bCs w:val="0"/>
          <w:color w:val="0D0D0D"/>
        </w:rPr>
      </w:pPr>
    </w:p>
    <w:p w14:paraId="4F19FE0A" w14:textId="77777777" w:rsidR="00F52E9C" w:rsidRDefault="00F52E9C" w:rsidP="00F52E9C">
      <w:pPr>
        <w:pStyle w:val="Heading3"/>
      </w:pPr>
    </w:p>
    <w:p w14:paraId="2A24FFBB" w14:textId="77777777" w:rsidR="00EC5EDC" w:rsidRDefault="00EC5EDC" w:rsidP="00EC5EDC">
      <w:pPr>
        <w:pStyle w:val="BodyText"/>
        <w:rPr>
          <w:b w:val="0"/>
          <w:sz w:val="34"/>
        </w:rPr>
      </w:pPr>
    </w:p>
    <w:p w14:paraId="32CEFD45" w14:textId="67C36224" w:rsidR="00EC5EDC" w:rsidRDefault="00EC5EDC" w:rsidP="001A4DFF">
      <w:pPr>
        <w:pStyle w:val="ListParagraph"/>
      </w:pPr>
    </w:p>
    <w:p w14:paraId="379C6BB0" w14:textId="77777777" w:rsidR="00F52E9C" w:rsidRDefault="00F52E9C" w:rsidP="001A4DFF">
      <w:pPr>
        <w:pStyle w:val="ListParagraph"/>
      </w:pPr>
    </w:p>
    <w:p w14:paraId="420BF15C" w14:textId="77777777" w:rsidR="00F52E9C" w:rsidRDefault="00F52E9C" w:rsidP="001A4DFF">
      <w:pPr>
        <w:pStyle w:val="ListParagraph"/>
      </w:pPr>
    </w:p>
    <w:p w14:paraId="633D8C45" w14:textId="77777777" w:rsidR="00F52E9C" w:rsidRDefault="00F52E9C" w:rsidP="001A4DFF">
      <w:pPr>
        <w:pStyle w:val="ListParagraph"/>
      </w:pPr>
    </w:p>
    <w:p w14:paraId="3495E481" w14:textId="77777777" w:rsidR="00F52E9C" w:rsidRDefault="00F52E9C" w:rsidP="001A4DFF">
      <w:pPr>
        <w:pStyle w:val="ListParagraph"/>
      </w:pPr>
    </w:p>
    <w:p w14:paraId="4AA25138" w14:textId="77777777" w:rsidR="00F52E9C" w:rsidRDefault="00F52E9C" w:rsidP="001A4DFF">
      <w:pPr>
        <w:pStyle w:val="ListParagraph"/>
      </w:pPr>
    </w:p>
    <w:p w14:paraId="77BC760D" w14:textId="77777777" w:rsidR="00F52E9C" w:rsidRDefault="00F52E9C" w:rsidP="001A4DFF">
      <w:pPr>
        <w:pStyle w:val="ListParagraph"/>
      </w:pPr>
    </w:p>
    <w:p w14:paraId="59221483" w14:textId="77777777" w:rsidR="00F52E9C" w:rsidRDefault="00F52E9C" w:rsidP="001A4DFF">
      <w:pPr>
        <w:pStyle w:val="ListParagraph"/>
      </w:pPr>
    </w:p>
    <w:p w14:paraId="5D26DD4A" w14:textId="77777777" w:rsidR="00F52E9C" w:rsidRDefault="00F52E9C" w:rsidP="001A4DFF">
      <w:pPr>
        <w:pStyle w:val="ListParagraph"/>
      </w:pPr>
    </w:p>
    <w:p w14:paraId="3A1E493F" w14:textId="77777777" w:rsidR="00F52E9C" w:rsidRDefault="00F52E9C" w:rsidP="001A4DFF">
      <w:pPr>
        <w:pStyle w:val="ListParagraph"/>
      </w:pPr>
    </w:p>
    <w:p w14:paraId="3700B7B3" w14:textId="77777777" w:rsidR="00F52E9C" w:rsidRDefault="00F52E9C" w:rsidP="001A4DFF">
      <w:pPr>
        <w:pStyle w:val="ListParagraph"/>
      </w:pPr>
    </w:p>
    <w:p w14:paraId="194EFDE7" w14:textId="77777777" w:rsidR="00F52E9C" w:rsidRPr="001A4DFF" w:rsidRDefault="00F52E9C" w:rsidP="001A4DFF">
      <w:pPr>
        <w:pStyle w:val="ListParagraph"/>
      </w:pPr>
    </w:p>
    <w:p w14:paraId="4814B435" w14:textId="77777777" w:rsidR="007C12E6" w:rsidRDefault="007C12E6" w:rsidP="001A4DFF">
      <w:pPr>
        <w:pStyle w:val="Heading1"/>
        <w:rPr>
          <w:sz w:val="40"/>
          <w:szCs w:val="40"/>
        </w:rPr>
      </w:pPr>
    </w:p>
    <w:p w14:paraId="36B73614" w14:textId="77777777" w:rsidR="007C12E6" w:rsidRDefault="007C12E6">
      <w:pPr>
        <w:rPr>
          <w:b/>
          <w:bCs/>
          <w:sz w:val="40"/>
          <w:szCs w:val="40"/>
        </w:rPr>
      </w:pPr>
      <w:r>
        <w:rPr>
          <w:sz w:val="40"/>
          <w:szCs w:val="40"/>
        </w:rPr>
        <w:br w:type="page"/>
      </w:r>
    </w:p>
    <w:p w14:paraId="4AB4F004" w14:textId="77777777" w:rsidR="007C12E6" w:rsidRDefault="007C12E6" w:rsidP="001A4DFF">
      <w:pPr>
        <w:pStyle w:val="Heading1"/>
        <w:rPr>
          <w:sz w:val="40"/>
          <w:szCs w:val="40"/>
        </w:rPr>
      </w:pPr>
    </w:p>
    <w:p w14:paraId="59C50513" w14:textId="054E857E" w:rsidR="00EC5EDC" w:rsidRPr="001A4DFF" w:rsidRDefault="001A4DFF" w:rsidP="00B36348">
      <w:pPr>
        <w:rPr>
          <w:sz w:val="40"/>
          <w:szCs w:val="40"/>
        </w:rPr>
      </w:pPr>
      <w:r w:rsidRPr="001A4DFF">
        <w:rPr>
          <w:sz w:val="40"/>
          <w:szCs w:val="40"/>
        </w:rPr>
        <w:t>CHA</w:t>
      </w:r>
      <w:r w:rsidR="006D07FD">
        <w:rPr>
          <w:sz w:val="40"/>
          <w:szCs w:val="40"/>
        </w:rPr>
        <w:t>P</w:t>
      </w:r>
      <w:r w:rsidRPr="001A4DFF">
        <w:rPr>
          <w:sz w:val="40"/>
          <w:szCs w:val="40"/>
        </w:rPr>
        <w:t xml:space="preserve">TER 4 </w:t>
      </w:r>
    </w:p>
    <w:p w14:paraId="739EB42B" w14:textId="77777777" w:rsidR="00EC5EDC" w:rsidRDefault="00EC5EDC" w:rsidP="00EC5EDC"/>
    <w:p w14:paraId="3A99245B" w14:textId="25466D1C" w:rsidR="00094102" w:rsidRDefault="001A4DFF" w:rsidP="001A4DFF">
      <w:pPr>
        <w:pStyle w:val="Heading2"/>
        <w:spacing w:line="360" w:lineRule="auto"/>
        <w:jc w:val="left"/>
        <w:rPr>
          <w:lang w:val="en-IN"/>
        </w:rPr>
      </w:pPr>
      <w:r>
        <w:rPr>
          <w:lang w:val="en-IN"/>
        </w:rPr>
        <w:t xml:space="preserve">METHODOLOGY </w:t>
      </w:r>
    </w:p>
    <w:p w14:paraId="5D7ED8B7" w14:textId="77777777" w:rsidR="009433F3" w:rsidRPr="001A4DFF" w:rsidRDefault="009433F3" w:rsidP="001A4DFF">
      <w:pPr>
        <w:pStyle w:val="Heading2"/>
        <w:spacing w:line="360" w:lineRule="auto"/>
        <w:jc w:val="left"/>
        <w:rPr>
          <w:lang w:val="en-IN"/>
        </w:rPr>
      </w:pPr>
    </w:p>
    <w:p w14:paraId="64020416" w14:textId="77777777" w:rsidR="001A4DFF" w:rsidRDefault="001A4DFF" w:rsidP="001A4DFF">
      <w:pPr>
        <w:pStyle w:val="Heading3"/>
      </w:pPr>
      <w:r>
        <w:t xml:space="preserve">4.1 Exploration </w:t>
      </w:r>
    </w:p>
    <w:p w14:paraId="534E0E3B" w14:textId="77777777" w:rsidR="001A4DFF" w:rsidRDefault="001A4DFF" w:rsidP="001A4DFF">
      <w:pPr>
        <w:pStyle w:val="ListParagraph"/>
      </w:pPr>
    </w:p>
    <w:p w14:paraId="06F01A8D" w14:textId="77777777" w:rsidR="001A4DFF" w:rsidRPr="001A4DFF" w:rsidRDefault="001A4DFF" w:rsidP="009433F3">
      <w:pPr>
        <w:pStyle w:val="NormalWeb"/>
        <w:shd w:val="clear" w:color="auto" w:fill="FFFFFF"/>
        <w:spacing w:before="360" w:beforeAutospacing="0" w:after="360" w:afterAutospacing="0" w:line="360" w:lineRule="auto"/>
        <w:jc w:val="both"/>
        <w:rPr>
          <w:color w:val="1F1F1F"/>
        </w:rPr>
      </w:pPr>
      <w:r w:rsidRPr="001A4DFF">
        <w:rPr>
          <w:color w:val="1F1F1F"/>
        </w:rPr>
        <w:t>Building a successful chatbot requires a well-defined methodology to ensure its effectiveness and performance. Here's a breakdown of key steps involved:</w:t>
      </w:r>
    </w:p>
    <w:p w14:paraId="4437365D" w14:textId="77777777" w:rsidR="001A4DFF" w:rsidRPr="001A4DFF" w:rsidRDefault="001A4DFF" w:rsidP="009433F3">
      <w:pPr>
        <w:pStyle w:val="NormalWeb"/>
        <w:shd w:val="clear" w:color="auto" w:fill="FFFFFF"/>
        <w:spacing w:before="360" w:beforeAutospacing="0" w:after="360" w:afterAutospacing="0" w:line="360" w:lineRule="auto"/>
        <w:jc w:val="both"/>
        <w:rPr>
          <w:color w:val="1F1F1F"/>
        </w:rPr>
      </w:pPr>
      <w:r w:rsidRPr="001A4DFF">
        <w:rPr>
          <w:rStyle w:val="Strong"/>
          <w:b w:val="0"/>
          <w:bCs w:val="0"/>
          <w:color w:val="1F1F1F"/>
        </w:rPr>
        <w:t>1. Define Goals and Objectives:</w:t>
      </w:r>
    </w:p>
    <w:p w14:paraId="152D6EE5" w14:textId="77777777" w:rsidR="001A4DFF" w:rsidRPr="001A4DFF" w:rsidRDefault="001A4DFF" w:rsidP="009433F3">
      <w:pPr>
        <w:widowControl/>
        <w:numPr>
          <w:ilvl w:val="0"/>
          <w:numId w:val="20"/>
        </w:numPr>
        <w:shd w:val="clear" w:color="auto" w:fill="FFFFFF"/>
        <w:autoSpaceDE/>
        <w:autoSpaceDN/>
        <w:spacing w:before="100" w:beforeAutospacing="1" w:after="150" w:line="360" w:lineRule="auto"/>
        <w:jc w:val="both"/>
        <w:rPr>
          <w:color w:val="1F1F1F"/>
          <w:sz w:val="24"/>
          <w:szCs w:val="24"/>
        </w:rPr>
      </w:pPr>
      <w:r w:rsidRPr="001A4DFF">
        <w:rPr>
          <w:color w:val="1F1F1F"/>
          <w:sz w:val="24"/>
          <w:szCs w:val="24"/>
        </w:rPr>
        <w:t>Identify the purpose of the chatbot: customer service, information delivery, lead generation, etc.</w:t>
      </w:r>
    </w:p>
    <w:p w14:paraId="0B040A41" w14:textId="77777777" w:rsidR="001A4DFF" w:rsidRPr="001A4DFF" w:rsidRDefault="001A4DFF" w:rsidP="009433F3">
      <w:pPr>
        <w:widowControl/>
        <w:numPr>
          <w:ilvl w:val="0"/>
          <w:numId w:val="20"/>
        </w:numPr>
        <w:shd w:val="clear" w:color="auto" w:fill="FFFFFF"/>
        <w:autoSpaceDE/>
        <w:autoSpaceDN/>
        <w:spacing w:before="100" w:beforeAutospacing="1" w:after="150" w:line="360" w:lineRule="auto"/>
        <w:jc w:val="both"/>
        <w:rPr>
          <w:color w:val="1F1F1F"/>
          <w:sz w:val="24"/>
          <w:szCs w:val="24"/>
        </w:rPr>
      </w:pPr>
      <w:r w:rsidRPr="001A4DFF">
        <w:rPr>
          <w:color w:val="1F1F1F"/>
          <w:sz w:val="24"/>
          <w:szCs w:val="24"/>
        </w:rPr>
        <w:t>Define specific objectives, like resolving customer queries within 3 minutes or increasing conversion rates by 10%.</w:t>
      </w:r>
    </w:p>
    <w:p w14:paraId="350A28E5" w14:textId="77777777" w:rsidR="001A4DFF" w:rsidRPr="001A4DFF" w:rsidRDefault="001A4DFF" w:rsidP="009433F3">
      <w:pPr>
        <w:pStyle w:val="NormalWeb"/>
        <w:shd w:val="clear" w:color="auto" w:fill="FFFFFF"/>
        <w:spacing w:before="360" w:beforeAutospacing="0" w:after="360" w:afterAutospacing="0" w:line="360" w:lineRule="auto"/>
        <w:jc w:val="both"/>
        <w:rPr>
          <w:color w:val="1F1F1F"/>
        </w:rPr>
      </w:pPr>
      <w:r w:rsidRPr="001A4DFF">
        <w:rPr>
          <w:rStyle w:val="Strong"/>
          <w:b w:val="0"/>
          <w:bCs w:val="0"/>
          <w:color w:val="1F1F1F"/>
        </w:rPr>
        <w:t>2. Target Audience Analysis:</w:t>
      </w:r>
    </w:p>
    <w:p w14:paraId="61CFA564" w14:textId="77777777" w:rsidR="001A4DFF" w:rsidRPr="001A4DFF" w:rsidRDefault="001A4DFF" w:rsidP="009433F3">
      <w:pPr>
        <w:widowControl/>
        <w:numPr>
          <w:ilvl w:val="0"/>
          <w:numId w:val="21"/>
        </w:numPr>
        <w:shd w:val="clear" w:color="auto" w:fill="FFFFFF"/>
        <w:autoSpaceDE/>
        <w:autoSpaceDN/>
        <w:spacing w:before="100" w:beforeAutospacing="1" w:after="150" w:line="360" w:lineRule="auto"/>
        <w:jc w:val="both"/>
        <w:rPr>
          <w:color w:val="1F1F1F"/>
          <w:sz w:val="24"/>
          <w:szCs w:val="24"/>
        </w:rPr>
      </w:pPr>
      <w:r w:rsidRPr="001A4DFF">
        <w:rPr>
          <w:color w:val="1F1F1F"/>
          <w:sz w:val="24"/>
          <w:szCs w:val="24"/>
        </w:rPr>
        <w:t>Understand your target users' demographics, needs, and expectations.</w:t>
      </w:r>
    </w:p>
    <w:p w14:paraId="7608E31D" w14:textId="77777777" w:rsidR="001A4DFF" w:rsidRPr="001A4DFF" w:rsidRDefault="001A4DFF" w:rsidP="009433F3">
      <w:pPr>
        <w:widowControl/>
        <w:numPr>
          <w:ilvl w:val="0"/>
          <w:numId w:val="21"/>
        </w:numPr>
        <w:shd w:val="clear" w:color="auto" w:fill="FFFFFF"/>
        <w:autoSpaceDE/>
        <w:autoSpaceDN/>
        <w:spacing w:before="100" w:beforeAutospacing="1" w:after="150" w:line="360" w:lineRule="auto"/>
        <w:jc w:val="both"/>
        <w:rPr>
          <w:color w:val="1F1F1F"/>
          <w:sz w:val="24"/>
          <w:szCs w:val="24"/>
        </w:rPr>
      </w:pPr>
      <w:r w:rsidRPr="001A4DFF">
        <w:rPr>
          <w:color w:val="1F1F1F"/>
          <w:sz w:val="24"/>
          <w:szCs w:val="24"/>
        </w:rPr>
        <w:t>Analyze their communication patterns and preferred channels.</w:t>
      </w:r>
    </w:p>
    <w:p w14:paraId="4DFDBE0E" w14:textId="77777777" w:rsidR="001A4DFF" w:rsidRPr="001A4DFF" w:rsidRDefault="001A4DFF" w:rsidP="009433F3">
      <w:pPr>
        <w:pStyle w:val="NormalWeb"/>
        <w:shd w:val="clear" w:color="auto" w:fill="FFFFFF"/>
        <w:spacing w:before="360" w:beforeAutospacing="0" w:after="360" w:afterAutospacing="0" w:line="360" w:lineRule="auto"/>
        <w:jc w:val="both"/>
        <w:rPr>
          <w:color w:val="1F1F1F"/>
        </w:rPr>
      </w:pPr>
      <w:r w:rsidRPr="001A4DFF">
        <w:rPr>
          <w:rStyle w:val="Strong"/>
          <w:b w:val="0"/>
          <w:bCs w:val="0"/>
          <w:color w:val="1F1F1F"/>
        </w:rPr>
        <w:t>3. User Story Mapping:</w:t>
      </w:r>
    </w:p>
    <w:p w14:paraId="1A70F5EE" w14:textId="77777777" w:rsidR="001A4DFF" w:rsidRPr="001A4DFF" w:rsidRDefault="001A4DFF" w:rsidP="009433F3">
      <w:pPr>
        <w:widowControl/>
        <w:numPr>
          <w:ilvl w:val="0"/>
          <w:numId w:val="22"/>
        </w:numPr>
        <w:shd w:val="clear" w:color="auto" w:fill="FFFFFF"/>
        <w:autoSpaceDE/>
        <w:autoSpaceDN/>
        <w:spacing w:before="100" w:beforeAutospacing="1" w:after="150" w:line="360" w:lineRule="auto"/>
        <w:jc w:val="both"/>
        <w:rPr>
          <w:color w:val="1F1F1F"/>
          <w:sz w:val="24"/>
          <w:szCs w:val="24"/>
        </w:rPr>
      </w:pPr>
      <w:r w:rsidRPr="001A4DFF">
        <w:rPr>
          <w:color w:val="1F1F1F"/>
          <w:sz w:val="24"/>
          <w:szCs w:val="24"/>
        </w:rPr>
        <w:t>Create user stories that define how users will interact with the chatbot and achieve their goals.</w:t>
      </w:r>
    </w:p>
    <w:p w14:paraId="7A9772F0" w14:textId="77777777" w:rsidR="001A4DFF" w:rsidRPr="001A4DFF" w:rsidRDefault="001A4DFF" w:rsidP="009433F3">
      <w:pPr>
        <w:widowControl/>
        <w:numPr>
          <w:ilvl w:val="0"/>
          <w:numId w:val="22"/>
        </w:numPr>
        <w:shd w:val="clear" w:color="auto" w:fill="FFFFFF"/>
        <w:autoSpaceDE/>
        <w:autoSpaceDN/>
        <w:spacing w:before="100" w:beforeAutospacing="1" w:after="150" w:line="360" w:lineRule="auto"/>
        <w:jc w:val="both"/>
        <w:rPr>
          <w:color w:val="1F1F1F"/>
          <w:sz w:val="24"/>
          <w:szCs w:val="24"/>
        </w:rPr>
      </w:pPr>
      <w:r w:rsidRPr="001A4DFF">
        <w:rPr>
          <w:color w:val="1F1F1F"/>
          <w:sz w:val="24"/>
          <w:szCs w:val="24"/>
        </w:rPr>
        <w:t>Identify potential conversation flows and branching paths based on user input.</w:t>
      </w:r>
    </w:p>
    <w:p w14:paraId="1F216C55" w14:textId="77777777" w:rsidR="001A4DFF" w:rsidRPr="001A4DFF" w:rsidRDefault="001A4DFF" w:rsidP="009433F3">
      <w:pPr>
        <w:pStyle w:val="NormalWeb"/>
        <w:shd w:val="clear" w:color="auto" w:fill="FFFFFF"/>
        <w:spacing w:before="360" w:beforeAutospacing="0" w:after="360" w:afterAutospacing="0" w:line="360" w:lineRule="auto"/>
        <w:jc w:val="both"/>
        <w:rPr>
          <w:color w:val="1F1F1F"/>
        </w:rPr>
      </w:pPr>
      <w:r w:rsidRPr="001A4DFF">
        <w:rPr>
          <w:rStyle w:val="Strong"/>
          <w:b w:val="0"/>
          <w:bCs w:val="0"/>
          <w:color w:val="1F1F1F"/>
        </w:rPr>
        <w:t>4. Data Acquisition and Preparation:</w:t>
      </w:r>
    </w:p>
    <w:p w14:paraId="6045B831" w14:textId="77777777" w:rsidR="001A4DFF" w:rsidRPr="001A4DFF" w:rsidRDefault="001A4DFF" w:rsidP="009433F3">
      <w:pPr>
        <w:widowControl/>
        <w:numPr>
          <w:ilvl w:val="0"/>
          <w:numId w:val="23"/>
        </w:numPr>
        <w:shd w:val="clear" w:color="auto" w:fill="FFFFFF"/>
        <w:autoSpaceDE/>
        <w:autoSpaceDN/>
        <w:spacing w:before="100" w:beforeAutospacing="1" w:after="150" w:line="360" w:lineRule="auto"/>
        <w:jc w:val="both"/>
        <w:rPr>
          <w:color w:val="1F1F1F"/>
          <w:sz w:val="24"/>
          <w:szCs w:val="24"/>
        </w:rPr>
      </w:pPr>
      <w:r w:rsidRPr="001A4DFF">
        <w:rPr>
          <w:color w:val="1F1F1F"/>
          <w:sz w:val="24"/>
          <w:szCs w:val="24"/>
        </w:rPr>
        <w:t>Gather relevant data for training the chatbot, including text conversations, FAQs, and knowledge base articles.</w:t>
      </w:r>
    </w:p>
    <w:p w14:paraId="6DB81C4B" w14:textId="77777777" w:rsidR="001A4DFF" w:rsidRPr="001A4DFF" w:rsidRDefault="001A4DFF" w:rsidP="009433F3">
      <w:pPr>
        <w:widowControl/>
        <w:numPr>
          <w:ilvl w:val="0"/>
          <w:numId w:val="23"/>
        </w:numPr>
        <w:shd w:val="clear" w:color="auto" w:fill="FFFFFF"/>
        <w:autoSpaceDE/>
        <w:autoSpaceDN/>
        <w:spacing w:before="100" w:beforeAutospacing="1" w:after="150" w:line="360" w:lineRule="auto"/>
        <w:jc w:val="both"/>
        <w:rPr>
          <w:color w:val="1F1F1F"/>
          <w:sz w:val="24"/>
          <w:szCs w:val="24"/>
        </w:rPr>
      </w:pPr>
      <w:r w:rsidRPr="001A4DFF">
        <w:rPr>
          <w:color w:val="1F1F1F"/>
          <w:sz w:val="24"/>
          <w:szCs w:val="24"/>
        </w:rPr>
        <w:t>Clean and pre-process the data to ensure consistency and quality.</w:t>
      </w:r>
    </w:p>
    <w:p w14:paraId="4B226A0C" w14:textId="77777777" w:rsidR="001A4DFF" w:rsidRPr="001A4DFF" w:rsidRDefault="001A4DFF" w:rsidP="009433F3">
      <w:pPr>
        <w:pStyle w:val="NormalWeb"/>
        <w:shd w:val="clear" w:color="auto" w:fill="FFFFFF"/>
        <w:spacing w:before="360" w:beforeAutospacing="0" w:after="360" w:afterAutospacing="0" w:line="360" w:lineRule="auto"/>
        <w:jc w:val="both"/>
        <w:rPr>
          <w:color w:val="1F1F1F"/>
        </w:rPr>
      </w:pPr>
      <w:r w:rsidRPr="001A4DFF">
        <w:rPr>
          <w:rStyle w:val="Strong"/>
          <w:b w:val="0"/>
          <w:bCs w:val="0"/>
          <w:color w:val="1F1F1F"/>
        </w:rPr>
        <w:t>5. Chatbot Design and Development:</w:t>
      </w:r>
    </w:p>
    <w:p w14:paraId="024B317E" w14:textId="77777777" w:rsidR="001A4DFF" w:rsidRPr="001A4DFF" w:rsidRDefault="001A4DFF" w:rsidP="009433F3">
      <w:pPr>
        <w:widowControl/>
        <w:numPr>
          <w:ilvl w:val="0"/>
          <w:numId w:val="24"/>
        </w:numPr>
        <w:shd w:val="clear" w:color="auto" w:fill="FFFFFF"/>
        <w:autoSpaceDE/>
        <w:autoSpaceDN/>
        <w:spacing w:before="100" w:beforeAutospacing="1" w:after="150" w:line="360" w:lineRule="auto"/>
        <w:jc w:val="both"/>
        <w:rPr>
          <w:color w:val="1F1F1F"/>
          <w:sz w:val="24"/>
          <w:szCs w:val="24"/>
        </w:rPr>
      </w:pPr>
      <w:r w:rsidRPr="001A4DFF">
        <w:rPr>
          <w:color w:val="1F1F1F"/>
          <w:sz w:val="24"/>
          <w:szCs w:val="24"/>
        </w:rPr>
        <w:lastRenderedPageBreak/>
        <w:t>Choose the appropriate chatbot platform and development tools.</w:t>
      </w:r>
    </w:p>
    <w:p w14:paraId="19B66E2A" w14:textId="77777777" w:rsidR="001A4DFF" w:rsidRPr="001A4DFF" w:rsidRDefault="001A4DFF" w:rsidP="009433F3">
      <w:pPr>
        <w:widowControl/>
        <w:numPr>
          <w:ilvl w:val="0"/>
          <w:numId w:val="24"/>
        </w:numPr>
        <w:shd w:val="clear" w:color="auto" w:fill="FFFFFF"/>
        <w:autoSpaceDE/>
        <w:autoSpaceDN/>
        <w:spacing w:before="100" w:beforeAutospacing="1" w:after="150" w:line="360" w:lineRule="auto"/>
        <w:jc w:val="both"/>
        <w:rPr>
          <w:color w:val="1F1F1F"/>
          <w:sz w:val="24"/>
          <w:szCs w:val="24"/>
        </w:rPr>
      </w:pPr>
      <w:r w:rsidRPr="001A4DFF">
        <w:rPr>
          <w:color w:val="1F1F1F"/>
          <w:sz w:val="24"/>
          <w:szCs w:val="24"/>
        </w:rPr>
        <w:t>Design the chatbot's personality, tone of voice, and response style.</w:t>
      </w:r>
    </w:p>
    <w:p w14:paraId="06AD0E5D" w14:textId="77777777" w:rsidR="001A4DFF" w:rsidRPr="001A4DFF" w:rsidRDefault="001A4DFF" w:rsidP="009433F3">
      <w:pPr>
        <w:widowControl/>
        <w:numPr>
          <w:ilvl w:val="0"/>
          <w:numId w:val="24"/>
        </w:numPr>
        <w:shd w:val="clear" w:color="auto" w:fill="FFFFFF"/>
        <w:autoSpaceDE/>
        <w:autoSpaceDN/>
        <w:spacing w:before="100" w:beforeAutospacing="1" w:after="150" w:line="360" w:lineRule="auto"/>
        <w:jc w:val="both"/>
        <w:rPr>
          <w:color w:val="1F1F1F"/>
          <w:sz w:val="24"/>
          <w:szCs w:val="24"/>
        </w:rPr>
      </w:pPr>
      <w:r w:rsidRPr="001A4DFF">
        <w:rPr>
          <w:color w:val="1F1F1F"/>
          <w:sz w:val="24"/>
          <w:szCs w:val="24"/>
        </w:rPr>
        <w:t>Develop the chatbot's natural language processing (NLP) capabilities to understand and respond to user queries.</w:t>
      </w:r>
    </w:p>
    <w:p w14:paraId="380CCCBE" w14:textId="77777777" w:rsidR="001A4DFF" w:rsidRPr="001A4DFF" w:rsidRDefault="001A4DFF" w:rsidP="009433F3">
      <w:pPr>
        <w:widowControl/>
        <w:numPr>
          <w:ilvl w:val="0"/>
          <w:numId w:val="24"/>
        </w:numPr>
        <w:shd w:val="clear" w:color="auto" w:fill="FFFFFF"/>
        <w:autoSpaceDE/>
        <w:autoSpaceDN/>
        <w:spacing w:before="100" w:beforeAutospacing="1" w:after="150" w:line="360" w:lineRule="auto"/>
        <w:jc w:val="both"/>
        <w:rPr>
          <w:color w:val="1F1F1F"/>
          <w:sz w:val="24"/>
          <w:szCs w:val="24"/>
        </w:rPr>
      </w:pPr>
      <w:r w:rsidRPr="001A4DFF">
        <w:rPr>
          <w:color w:val="1F1F1F"/>
          <w:sz w:val="24"/>
          <w:szCs w:val="24"/>
        </w:rPr>
        <w:t>Integrate the chatbot with any necessary backend systems and APIs.</w:t>
      </w:r>
    </w:p>
    <w:p w14:paraId="5E176F63" w14:textId="77777777" w:rsidR="001A4DFF" w:rsidRPr="001A4DFF" w:rsidRDefault="001A4DFF" w:rsidP="009433F3">
      <w:pPr>
        <w:pStyle w:val="NormalWeb"/>
        <w:shd w:val="clear" w:color="auto" w:fill="FFFFFF"/>
        <w:spacing w:before="360" w:beforeAutospacing="0" w:after="360" w:afterAutospacing="0" w:line="360" w:lineRule="auto"/>
        <w:jc w:val="both"/>
        <w:rPr>
          <w:color w:val="1F1F1F"/>
        </w:rPr>
      </w:pPr>
      <w:r w:rsidRPr="001A4DFF">
        <w:rPr>
          <w:rStyle w:val="Strong"/>
          <w:b w:val="0"/>
          <w:bCs w:val="0"/>
          <w:color w:val="1F1F1F"/>
        </w:rPr>
        <w:t>6. Training and Testing:</w:t>
      </w:r>
    </w:p>
    <w:p w14:paraId="4419050D" w14:textId="77777777" w:rsidR="001A4DFF" w:rsidRPr="001A4DFF" w:rsidRDefault="001A4DFF" w:rsidP="009433F3">
      <w:pPr>
        <w:widowControl/>
        <w:numPr>
          <w:ilvl w:val="0"/>
          <w:numId w:val="25"/>
        </w:numPr>
        <w:shd w:val="clear" w:color="auto" w:fill="FFFFFF"/>
        <w:autoSpaceDE/>
        <w:autoSpaceDN/>
        <w:spacing w:before="100" w:beforeAutospacing="1" w:after="150" w:line="360" w:lineRule="auto"/>
        <w:jc w:val="both"/>
        <w:rPr>
          <w:color w:val="1F1F1F"/>
          <w:sz w:val="24"/>
          <w:szCs w:val="24"/>
        </w:rPr>
      </w:pPr>
      <w:r w:rsidRPr="001A4DFF">
        <w:rPr>
          <w:color w:val="1F1F1F"/>
          <w:sz w:val="24"/>
          <w:szCs w:val="24"/>
        </w:rPr>
        <w:t>Train the chatbot on the prepared data using machine learning algorithms.</w:t>
      </w:r>
    </w:p>
    <w:p w14:paraId="0EE3A6A2" w14:textId="77777777" w:rsidR="001A4DFF" w:rsidRPr="001A4DFF" w:rsidRDefault="001A4DFF" w:rsidP="009433F3">
      <w:pPr>
        <w:widowControl/>
        <w:numPr>
          <w:ilvl w:val="0"/>
          <w:numId w:val="25"/>
        </w:numPr>
        <w:shd w:val="clear" w:color="auto" w:fill="FFFFFF"/>
        <w:autoSpaceDE/>
        <w:autoSpaceDN/>
        <w:spacing w:before="100" w:beforeAutospacing="1" w:after="150" w:line="360" w:lineRule="auto"/>
        <w:jc w:val="both"/>
        <w:rPr>
          <w:color w:val="1F1F1F"/>
          <w:sz w:val="24"/>
          <w:szCs w:val="24"/>
        </w:rPr>
      </w:pPr>
      <w:r w:rsidRPr="001A4DFF">
        <w:rPr>
          <w:color w:val="1F1F1F"/>
          <w:sz w:val="24"/>
          <w:szCs w:val="24"/>
        </w:rPr>
        <w:t>Conduct rigorous testing to identify and address any errors or inconsistencies in its responses.</w:t>
      </w:r>
    </w:p>
    <w:p w14:paraId="4E7C3F56" w14:textId="77777777" w:rsidR="001A4DFF" w:rsidRPr="001A4DFF" w:rsidRDefault="001A4DFF" w:rsidP="009433F3">
      <w:pPr>
        <w:pStyle w:val="NormalWeb"/>
        <w:shd w:val="clear" w:color="auto" w:fill="FFFFFF"/>
        <w:spacing w:before="360" w:beforeAutospacing="0" w:after="360" w:afterAutospacing="0" w:line="360" w:lineRule="auto"/>
        <w:jc w:val="both"/>
        <w:rPr>
          <w:color w:val="1F1F1F"/>
        </w:rPr>
      </w:pPr>
      <w:r w:rsidRPr="001A4DFF">
        <w:rPr>
          <w:rStyle w:val="Strong"/>
          <w:b w:val="0"/>
          <w:bCs w:val="0"/>
          <w:color w:val="1F1F1F"/>
        </w:rPr>
        <w:t>7. Deployment and Monitoring:</w:t>
      </w:r>
    </w:p>
    <w:p w14:paraId="0F969FB6" w14:textId="77777777" w:rsidR="001A4DFF" w:rsidRPr="001A4DFF" w:rsidRDefault="001A4DFF" w:rsidP="009433F3">
      <w:pPr>
        <w:widowControl/>
        <w:numPr>
          <w:ilvl w:val="0"/>
          <w:numId w:val="26"/>
        </w:numPr>
        <w:shd w:val="clear" w:color="auto" w:fill="FFFFFF"/>
        <w:autoSpaceDE/>
        <w:autoSpaceDN/>
        <w:spacing w:before="100" w:beforeAutospacing="1" w:after="150" w:line="360" w:lineRule="auto"/>
        <w:jc w:val="both"/>
        <w:rPr>
          <w:color w:val="1F1F1F"/>
          <w:sz w:val="24"/>
          <w:szCs w:val="24"/>
        </w:rPr>
      </w:pPr>
      <w:r w:rsidRPr="001A4DFF">
        <w:rPr>
          <w:color w:val="1F1F1F"/>
          <w:sz w:val="24"/>
          <w:szCs w:val="24"/>
        </w:rPr>
        <w:t>Deploy the chatbot on the chosen platform and channels.</w:t>
      </w:r>
    </w:p>
    <w:p w14:paraId="2079B7F3" w14:textId="77777777" w:rsidR="001A4DFF" w:rsidRPr="001A4DFF" w:rsidRDefault="001A4DFF" w:rsidP="009433F3">
      <w:pPr>
        <w:widowControl/>
        <w:numPr>
          <w:ilvl w:val="0"/>
          <w:numId w:val="26"/>
        </w:numPr>
        <w:shd w:val="clear" w:color="auto" w:fill="FFFFFF"/>
        <w:autoSpaceDE/>
        <w:autoSpaceDN/>
        <w:spacing w:before="100" w:beforeAutospacing="1" w:after="150" w:line="360" w:lineRule="auto"/>
        <w:jc w:val="both"/>
        <w:rPr>
          <w:color w:val="1F1F1F"/>
          <w:sz w:val="24"/>
          <w:szCs w:val="24"/>
        </w:rPr>
      </w:pPr>
      <w:r w:rsidRPr="001A4DFF">
        <w:rPr>
          <w:color w:val="1F1F1F"/>
          <w:sz w:val="24"/>
          <w:szCs w:val="24"/>
        </w:rPr>
        <w:t>Continuously monitor its performance and user feedback.</w:t>
      </w:r>
    </w:p>
    <w:p w14:paraId="7892ACE8" w14:textId="77777777" w:rsidR="001A4DFF" w:rsidRPr="001A4DFF" w:rsidRDefault="001A4DFF" w:rsidP="009433F3">
      <w:pPr>
        <w:widowControl/>
        <w:numPr>
          <w:ilvl w:val="0"/>
          <w:numId w:val="26"/>
        </w:numPr>
        <w:shd w:val="clear" w:color="auto" w:fill="FFFFFF"/>
        <w:autoSpaceDE/>
        <w:autoSpaceDN/>
        <w:spacing w:before="100" w:beforeAutospacing="1" w:after="150" w:line="360" w:lineRule="auto"/>
        <w:jc w:val="both"/>
        <w:rPr>
          <w:color w:val="1F1F1F"/>
          <w:sz w:val="24"/>
          <w:szCs w:val="24"/>
        </w:rPr>
      </w:pPr>
      <w:r w:rsidRPr="001A4DFF">
        <w:rPr>
          <w:color w:val="1F1F1F"/>
          <w:sz w:val="24"/>
          <w:szCs w:val="24"/>
        </w:rPr>
        <w:t>Collect data and analyze user interactions to identify areas for improvement.</w:t>
      </w:r>
    </w:p>
    <w:p w14:paraId="2E0032FF" w14:textId="77777777" w:rsidR="001A4DFF" w:rsidRPr="001A4DFF" w:rsidRDefault="001A4DFF" w:rsidP="009433F3">
      <w:pPr>
        <w:pStyle w:val="NormalWeb"/>
        <w:shd w:val="clear" w:color="auto" w:fill="FFFFFF"/>
        <w:spacing w:before="360" w:beforeAutospacing="0" w:after="360" w:afterAutospacing="0" w:line="360" w:lineRule="auto"/>
        <w:jc w:val="both"/>
        <w:rPr>
          <w:color w:val="1F1F1F"/>
        </w:rPr>
      </w:pPr>
      <w:r w:rsidRPr="001A4DFF">
        <w:rPr>
          <w:rStyle w:val="Strong"/>
          <w:b w:val="0"/>
          <w:bCs w:val="0"/>
          <w:color w:val="1F1F1F"/>
        </w:rPr>
        <w:t>8. Ongoing Maintenance and Improvement:</w:t>
      </w:r>
    </w:p>
    <w:p w14:paraId="58B13E12" w14:textId="77777777" w:rsidR="001A4DFF" w:rsidRPr="001A4DFF" w:rsidRDefault="001A4DFF" w:rsidP="009433F3">
      <w:pPr>
        <w:widowControl/>
        <w:numPr>
          <w:ilvl w:val="0"/>
          <w:numId w:val="27"/>
        </w:numPr>
        <w:shd w:val="clear" w:color="auto" w:fill="FFFFFF"/>
        <w:autoSpaceDE/>
        <w:autoSpaceDN/>
        <w:spacing w:before="100" w:beforeAutospacing="1" w:after="150" w:line="360" w:lineRule="auto"/>
        <w:jc w:val="both"/>
        <w:rPr>
          <w:color w:val="1F1F1F"/>
          <w:sz w:val="24"/>
          <w:szCs w:val="24"/>
        </w:rPr>
      </w:pPr>
      <w:r w:rsidRPr="001A4DFF">
        <w:rPr>
          <w:color w:val="1F1F1F"/>
          <w:sz w:val="24"/>
          <w:szCs w:val="24"/>
        </w:rPr>
        <w:t>Regularly update the chatbot's training data and knowledge base.</w:t>
      </w:r>
    </w:p>
    <w:p w14:paraId="22A725C9" w14:textId="77777777" w:rsidR="001A4DFF" w:rsidRPr="001A4DFF" w:rsidRDefault="001A4DFF" w:rsidP="009433F3">
      <w:pPr>
        <w:widowControl/>
        <w:numPr>
          <w:ilvl w:val="0"/>
          <w:numId w:val="27"/>
        </w:numPr>
        <w:shd w:val="clear" w:color="auto" w:fill="FFFFFF"/>
        <w:autoSpaceDE/>
        <w:autoSpaceDN/>
        <w:spacing w:before="100" w:beforeAutospacing="1" w:after="150" w:line="360" w:lineRule="auto"/>
        <w:jc w:val="both"/>
        <w:rPr>
          <w:color w:val="1F1F1F"/>
          <w:sz w:val="24"/>
          <w:szCs w:val="24"/>
        </w:rPr>
      </w:pPr>
      <w:r w:rsidRPr="001A4DFF">
        <w:rPr>
          <w:color w:val="1F1F1F"/>
          <w:sz w:val="24"/>
          <w:szCs w:val="24"/>
        </w:rPr>
        <w:t>Refine the chatbot's responses and dialogue flows based on user feedback and performance data.</w:t>
      </w:r>
    </w:p>
    <w:p w14:paraId="0161636B" w14:textId="77777777" w:rsidR="001A4DFF" w:rsidRPr="001A4DFF" w:rsidRDefault="001A4DFF" w:rsidP="009433F3">
      <w:pPr>
        <w:widowControl/>
        <w:numPr>
          <w:ilvl w:val="0"/>
          <w:numId w:val="27"/>
        </w:numPr>
        <w:shd w:val="clear" w:color="auto" w:fill="FFFFFF"/>
        <w:autoSpaceDE/>
        <w:autoSpaceDN/>
        <w:spacing w:before="100" w:beforeAutospacing="1" w:after="150" w:line="360" w:lineRule="auto"/>
        <w:jc w:val="both"/>
        <w:rPr>
          <w:color w:val="1F1F1F"/>
          <w:sz w:val="24"/>
          <w:szCs w:val="24"/>
        </w:rPr>
      </w:pPr>
      <w:r w:rsidRPr="001A4DFF">
        <w:rPr>
          <w:color w:val="1F1F1F"/>
          <w:sz w:val="24"/>
          <w:szCs w:val="24"/>
        </w:rPr>
        <w:t>Keep up-to-date with advancements in chatbot technology and incorporate new features as needed.</w:t>
      </w:r>
    </w:p>
    <w:p w14:paraId="102FB9B8" w14:textId="77777777" w:rsidR="001A4DFF" w:rsidRPr="001A4DFF" w:rsidRDefault="001A4DFF" w:rsidP="009433F3">
      <w:pPr>
        <w:pStyle w:val="NormalWeb"/>
        <w:shd w:val="clear" w:color="auto" w:fill="FFFFFF"/>
        <w:spacing w:before="360" w:beforeAutospacing="0" w:after="360" w:afterAutospacing="0" w:line="360" w:lineRule="auto"/>
        <w:jc w:val="both"/>
        <w:rPr>
          <w:color w:val="1F1F1F"/>
        </w:rPr>
      </w:pPr>
      <w:r w:rsidRPr="001A4DFF">
        <w:rPr>
          <w:rStyle w:val="Strong"/>
          <w:b w:val="0"/>
          <w:bCs w:val="0"/>
          <w:color w:val="1F1F1F"/>
        </w:rPr>
        <w:t>Additional Considerations:</w:t>
      </w:r>
    </w:p>
    <w:p w14:paraId="11F48404" w14:textId="77777777" w:rsidR="001A4DFF" w:rsidRPr="001A4DFF" w:rsidRDefault="001A4DFF" w:rsidP="009433F3">
      <w:pPr>
        <w:widowControl/>
        <w:numPr>
          <w:ilvl w:val="0"/>
          <w:numId w:val="28"/>
        </w:numPr>
        <w:shd w:val="clear" w:color="auto" w:fill="FFFFFF"/>
        <w:autoSpaceDE/>
        <w:autoSpaceDN/>
        <w:spacing w:before="100" w:beforeAutospacing="1" w:after="150" w:line="360" w:lineRule="auto"/>
        <w:jc w:val="both"/>
        <w:rPr>
          <w:color w:val="1F1F1F"/>
          <w:sz w:val="24"/>
          <w:szCs w:val="24"/>
        </w:rPr>
      </w:pPr>
      <w:r w:rsidRPr="001A4DFF">
        <w:rPr>
          <w:rStyle w:val="Strong"/>
          <w:b w:val="0"/>
          <w:bCs w:val="0"/>
          <w:color w:val="1F1F1F"/>
          <w:sz w:val="24"/>
          <w:szCs w:val="24"/>
        </w:rPr>
        <w:t>Security and Privacy:</w:t>
      </w:r>
      <w:r w:rsidRPr="001A4DFF">
        <w:rPr>
          <w:color w:val="1F1F1F"/>
          <w:sz w:val="24"/>
          <w:szCs w:val="24"/>
        </w:rPr>
        <w:t> Ensure the chatbot complies with relevant data security and privacy regulations.</w:t>
      </w:r>
    </w:p>
    <w:p w14:paraId="6C7946F5" w14:textId="77777777" w:rsidR="001A4DFF" w:rsidRPr="001A4DFF" w:rsidRDefault="001A4DFF" w:rsidP="009433F3">
      <w:pPr>
        <w:widowControl/>
        <w:numPr>
          <w:ilvl w:val="0"/>
          <w:numId w:val="28"/>
        </w:numPr>
        <w:shd w:val="clear" w:color="auto" w:fill="FFFFFF"/>
        <w:autoSpaceDE/>
        <w:autoSpaceDN/>
        <w:spacing w:before="100" w:beforeAutospacing="1" w:after="150" w:line="360" w:lineRule="auto"/>
        <w:jc w:val="both"/>
        <w:rPr>
          <w:color w:val="1F1F1F"/>
          <w:sz w:val="24"/>
          <w:szCs w:val="24"/>
        </w:rPr>
      </w:pPr>
      <w:r w:rsidRPr="001A4DFF">
        <w:rPr>
          <w:rStyle w:val="Strong"/>
          <w:b w:val="0"/>
          <w:bCs w:val="0"/>
          <w:color w:val="1F1F1F"/>
          <w:sz w:val="24"/>
          <w:szCs w:val="24"/>
        </w:rPr>
        <w:t>Accessibility:</w:t>
      </w:r>
      <w:r w:rsidRPr="001A4DFF">
        <w:rPr>
          <w:color w:val="1F1F1F"/>
          <w:sz w:val="24"/>
          <w:szCs w:val="24"/>
        </w:rPr>
        <w:t> Design the chatbot to be accessible to users with disabilities.</w:t>
      </w:r>
    </w:p>
    <w:p w14:paraId="03A421BA" w14:textId="77777777" w:rsidR="001A4DFF" w:rsidRPr="001A4DFF" w:rsidRDefault="001A4DFF" w:rsidP="009433F3">
      <w:pPr>
        <w:widowControl/>
        <w:numPr>
          <w:ilvl w:val="0"/>
          <w:numId w:val="28"/>
        </w:numPr>
        <w:shd w:val="clear" w:color="auto" w:fill="FFFFFF"/>
        <w:autoSpaceDE/>
        <w:autoSpaceDN/>
        <w:spacing w:before="100" w:beforeAutospacing="1" w:after="150" w:line="360" w:lineRule="auto"/>
        <w:jc w:val="both"/>
        <w:rPr>
          <w:color w:val="1F1F1F"/>
          <w:sz w:val="24"/>
          <w:szCs w:val="24"/>
        </w:rPr>
      </w:pPr>
      <w:r w:rsidRPr="001A4DFF">
        <w:rPr>
          <w:rStyle w:val="Strong"/>
          <w:b w:val="0"/>
          <w:bCs w:val="0"/>
          <w:color w:val="1F1F1F"/>
          <w:sz w:val="24"/>
          <w:szCs w:val="24"/>
        </w:rPr>
        <w:t>Ethical Considerations:</w:t>
      </w:r>
      <w:r w:rsidRPr="001A4DFF">
        <w:rPr>
          <w:color w:val="1F1F1F"/>
          <w:sz w:val="24"/>
          <w:szCs w:val="24"/>
        </w:rPr>
        <w:t> Address potential biases and ensure responsible development and use of the chatbot.</w:t>
      </w:r>
    </w:p>
    <w:p w14:paraId="4AAE8A0D" w14:textId="77777777" w:rsidR="001A4DFF" w:rsidRDefault="001A4DFF" w:rsidP="009433F3">
      <w:pPr>
        <w:pStyle w:val="NormalWeb"/>
        <w:shd w:val="clear" w:color="auto" w:fill="FFFFFF"/>
        <w:spacing w:before="360" w:beforeAutospacing="0" w:after="360" w:afterAutospacing="0" w:line="360" w:lineRule="auto"/>
        <w:jc w:val="both"/>
        <w:rPr>
          <w:color w:val="1F1F1F"/>
        </w:rPr>
      </w:pPr>
      <w:r w:rsidRPr="001A4DFF">
        <w:rPr>
          <w:color w:val="1F1F1F"/>
        </w:rPr>
        <w:lastRenderedPageBreak/>
        <w:t>By following a well-defined methodology and incorporating these considerations, you can build a successful chatbot that delivers value to both users and your organization.</w:t>
      </w:r>
    </w:p>
    <w:p w14:paraId="0370141B" w14:textId="67B6026F" w:rsidR="009433F3" w:rsidRDefault="009433F3" w:rsidP="009433F3">
      <w:pPr>
        <w:pStyle w:val="Heading3"/>
      </w:pPr>
      <w:r>
        <w:t>4.2 Exploration Of Methodology</w:t>
      </w:r>
    </w:p>
    <w:p w14:paraId="19DC4A3F" w14:textId="77777777" w:rsidR="009433F3" w:rsidRDefault="009433F3" w:rsidP="009433F3">
      <w:pPr>
        <w:pStyle w:val="Heading3"/>
      </w:pPr>
    </w:p>
    <w:p w14:paraId="72D769F5" w14:textId="77777777" w:rsidR="009433F3" w:rsidRPr="009433F3" w:rsidRDefault="009433F3" w:rsidP="009433F3">
      <w:pPr>
        <w:pStyle w:val="NormalWeb"/>
        <w:shd w:val="clear" w:color="auto" w:fill="FFFFFF"/>
        <w:spacing w:before="360" w:beforeAutospacing="0" w:after="360" w:afterAutospacing="0" w:line="360" w:lineRule="auto"/>
        <w:jc w:val="both"/>
        <w:rPr>
          <w:color w:val="1F1F1F"/>
        </w:rPr>
      </w:pPr>
      <w:r w:rsidRPr="009433F3">
        <w:rPr>
          <w:color w:val="1F1F1F"/>
        </w:rPr>
        <w:t>Exploration is crucial in the development of an effective chatbot. It helps you understand user needs, identify potential challenges, and discover innovative solutions. Here are some key exploration approaches for chatbot projects:</w:t>
      </w:r>
    </w:p>
    <w:p w14:paraId="4D08D191" w14:textId="77777777" w:rsidR="009433F3" w:rsidRPr="009433F3" w:rsidRDefault="009433F3" w:rsidP="009433F3">
      <w:pPr>
        <w:pStyle w:val="NormalWeb"/>
        <w:shd w:val="clear" w:color="auto" w:fill="FFFFFF"/>
        <w:spacing w:before="360" w:beforeAutospacing="0" w:after="360" w:afterAutospacing="0" w:line="360" w:lineRule="auto"/>
        <w:jc w:val="both"/>
        <w:rPr>
          <w:color w:val="1F1F1F"/>
        </w:rPr>
      </w:pPr>
      <w:r w:rsidRPr="009433F3">
        <w:rPr>
          <w:rStyle w:val="Strong"/>
          <w:b w:val="0"/>
          <w:bCs w:val="0"/>
          <w:color w:val="1F1F1F"/>
        </w:rPr>
        <w:t>1. User Research:</w:t>
      </w:r>
    </w:p>
    <w:p w14:paraId="665C815D" w14:textId="77777777" w:rsidR="009433F3" w:rsidRPr="009433F3" w:rsidRDefault="009433F3" w:rsidP="009433F3">
      <w:pPr>
        <w:widowControl/>
        <w:numPr>
          <w:ilvl w:val="0"/>
          <w:numId w:val="29"/>
        </w:numPr>
        <w:shd w:val="clear" w:color="auto" w:fill="FFFFFF"/>
        <w:autoSpaceDE/>
        <w:autoSpaceDN/>
        <w:spacing w:before="100" w:beforeAutospacing="1" w:after="150" w:line="360" w:lineRule="auto"/>
        <w:jc w:val="both"/>
        <w:rPr>
          <w:color w:val="1F1F1F"/>
          <w:sz w:val="24"/>
          <w:szCs w:val="24"/>
        </w:rPr>
      </w:pPr>
      <w:r w:rsidRPr="009433F3">
        <w:rPr>
          <w:rStyle w:val="Strong"/>
          <w:b w:val="0"/>
          <w:bCs w:val="0"/>
          <w:color w:val="1F1F1F"/>
          <w:sz w:val="24"/>
          <w:szCs w:val="24"/>
        </w:rPr>
        <w:t>Surveys and interviews:</w:t>
      </w:r>
      <w:r w:rsidRPr="009433F3">
        <w:rPr>
          <w:color w:val="1F1F1F"/>
          <w:sz w:val="24"/>
          <w:szCs w:val="24"/>
        </w:rPr>
        <w:t> Gather quantitative and qualitative data about user behavior, preferences, and expectations for chatbots.</w:t>
      </w:r>
    </w:p>
    <w:p w14:paraId="05DBB6E3" w14:textId="77777777" w:rsidR="009433F3" w:rsidRPr="009433F3" w:rsidRDefault="009433F3" w:rsidP="009433F3">
      <w:pPr>
        <w:widowControl/>
        <w:numPr>
          <w:ilvl w:val="0"/>
          <w:numId w:val="29"/>
        </w:numPr>
        <w:shd w:val="clear" w:color="auto" w:fill="FFFFFF"/>
        <w:autoSpaceDE/>
        <w:autoSpaceDN/>
        <w:spacing w:before="100" w:beforeAutospacing="1" w:after="150" w:line="360" w:lineRule="auto"/>
        <w:jc w:val="both"/>
        <w:rPr>
          <w:color w:val="1F1F1F"/>
          <w:sz w:val="24"/>
          <w:szCs w:val="24"/>
        </w:rPr>
      </w:pPr>
      <w:r w:rsidRPr="009433F3">
        <w:rPr>
          <w:rStyle w:val="Strong"/>
          <w:b w:val="0"/>
          <w:bCs w:val="0"/>
          <w:color w:val="1F1F1F"/>
          <w:sz w:val="24"/>
          <w:szCs w:val="24"/>
        </w:rPr>
        <w:t>User observation:</w:t>
      </w:r>
      <w:r w:rsidRPr="009433F3">
        <w:rPr>
          <w:color w:val="1F1F1F"/>
          <w:sz w:val="24"/>
          <w:szCs w:val="24"/>
        </w:rPr>
        <w:t> Observe how users interact with existing chatbots and identify potential pain points and opportunities for improvement.</w:t>
      </w:r>
    </w:p>
    <w:p w14:paraId="5903DDBB" w14:textId="77777777" w:rsidR="009433F3" w:rsidRPr="009433F3" w:rsidRDefault="009433F3" w:rsidP="009433F3">
      <w:pPr>
        <w:widowControl/>
        <w:numPr>
          <w:ilvl w:val="0"/>
          <w:numId w:val="29"/>
        </w:numPr>
        <w:shd w:val="clear" w:color="auto" w:fill="FFFFFF"/>
        <w:autoSpaceDE/>
        <w:autoSpaceDN/>
        <w:spacing w:before="100" w:beforeAutospacing="1" w:after="150" w:line="360" w:lineRule="auto"/>
        <w:jc w:val="both"/>
        <w:rPr>
          <w:color w:val="1F1F1F"/>
          <w:sz w:val="24"/>
          <w:szCs w:val="24"/>
        </w:rPr>
      </w:pPr>
      <w:r w:rsidRPr="009433F3">
        <w:rPr>
          <w:rStyle w:val="Strong"/>
          <w:b w:val="0"/>
          <w:bCs w:val="0"/>
          <w:color w:val="1F1F1F"/>
          <w:sz w:val="24"/>
          <w:szCs w:val="24"/>
        </w:rPr>
        <w:t>A/B testing:</w:t>
      </w:r>
      <w:r w:rsidRPr="009433F3">
        <w:rPr>
          <w:color w:val="1F1F1F"/>
          <w:sz w:val="24"/>
          <w:szCs w:val="24"/>
        </w:rPr>
        <w:t> Experiment with different chatbot features and dialogue flows to see what resonates best with users.</w:t>
      </w:r>
    </w:p>
    <w:p w14:paraId="045E42C7" w14:textId="73FF65F1" w:rsidR="009433F3" w:rsidRPr="009433F3" w:rsidRDefault="009433F3" w:rsidP="00A806FE">
      <w:pPr>
        <w:pStyle w:val="NormalWeb"/>
        <w:shd w:val="clear" w:color="auto" w:fill="FFFFFF"/>
        <w:tabs>
          <w:tab w:val="left" w:pos="7090"/>
        </w:tabs>
        <w:spacing w:before="360" w:beforeAutospacing="0" w:after="360" w:afterAutospacing="0" w:line="360" w:lineRule="auto"/>
        <w:jc w:val="both"/>
        <w:rPr>
          <w:color w:val="1F1F1F"/>
        </w:rPr>
      </w:pPr>
      <w:r w:rsidRPr="009433F3">
        <w:rPr>
          <w:rStyle w:val="Strong"/>
          <w:b w:val="0"/>
          <w:bCs w:val="0"/>
          <w:color w:val="1F1F1F"/>
        </w:rPr>
        <w:t>2. Technical Exploration:</w:t>
      </w:r>
      <w:r w:rsidR="00A806FE">
        <w:rPr>
          <w:rStyle w:val="Strong"/>
          <w:b w:val="0"/>
          <w:bCs w:val="0"/>
          <w:color w:val="1F1F1F"/>
        </w:rPr>
        <w:tab/>
      </w:r>
    </w:p>
    <w:p w14:paraId="2F3478BA" w14:textId="77777777" w:rsidR="009433F3" w:rsidRPr="009433F3" w:rsidRDefault="009433F3" w:rsidP="009433F3">
      <w:pPr>
        <w:widowControl/>
        <w:numPr>
          <w:ilvl w:val="0"/>
          <w:numId w:val="30"/>
        </w:numPr>
        <w:shd w:val="clear" w:color="auto" w:fill="FFFFFF"/>
        <w:autoSpaceDE/>
        <w:autoSpaceDN/>
        <w:spacing w:before="100" w:beforeAutospacing="1" w:after="150" w:line="360" w:lineRule="auto"/>
        <w:jc w:val="both"/>
        <w:rPr>
          <w:color w:val="1F1F1F"/>
          <w:sz w:val="24"/>
          <w:szCs w:val="24"/>
        </w:rPr>
      </w:pPr>
      <w:r w:rsidRPr="009433F3">
        <w:rPr>
          <w:rStyle w:val="Strong"/>
          <w:b w:val="0"/>
          <w:bCs w:val="0"/>
          <w:color w:val="1F1F1F"/>
          <w:sz w:val="24"/>
          <w:szCs w:val="24"/>
        </w:rPr>
        <w:t>Prototype development:</w:t>
      </w:r>
      <w:r w:rsidRPr="009433F3">
        <w:rPr>
          <w:color w:val="1F1F1F"/>
          <w:sz w:val="24"/>
          <w:szCs w:val="24"/>
        </w:rPr>
        <w:t> Develop rapid prototypes to test different chatbot functionalities and user interfaces.</w:t>
      </w:r>
    </w:p>
    <w:p w14:paraId="0B084666" w14:textId="77777777" w:rsidR="009433F3" w:rsidRPr="009433F3" w:rsidRDefault="009433F3" w:rsidP="009433F3">
      <w:pPr>
        <w:widowControl/>
        <w:numPr>
          <w:ilvl w:val="0"/>
          <w:numId w:val="30"/>
        </w:numPr>
        <w:shd w:val="clear" w:color="auto" w:fill="FFFFFF"/>
        <w:autoSpaceDE/>
        <w:autoSpaceDN/>
        <w:spacing w:before="100" w:beforeAutospacing="1" w:after="150" w:line="360" w:lineRule="auto"/>
        <w:jc w:val="both"/>
        <w:rPr>
          <w:color w:val="1F1F1F"/>
          <w:sz w:val="24"/>
          <w:szCs w:val="24"/>
        </w:rPr>
      </w:pPr>
      <w:r w:rsidRPr="009433F3">
        <w:rPr>
          <w:rStyle w:val="Strong"/>
          <w:b w:val="0"/>
          <w:bCs w:val="0"/>
          <w:color w:val="1F1F1F"/>
          <w:sz w:val="24"/>
          <w:szCs w:val="24"/>
        </w:rPr>
        <w:t>Exploration of NLP tools and APIs:</w:t>
      </w:r>
      <w:r w:rsidRPr="009433F3">
        <w:rPr>
          <w:color w:val="1F1F1F"/>
          <w:sz w:val="24"/>
          <w:szCs w:val="24"/>
        </w:rPr>
        <w:t> Evaluate various natural language processing tools and APIs to find the best fit for your project's needs.</w:t>
      </w:r>
    </w:p>
    <w:p w14:paraId="57816DD3" w14:textId="77777777" w:rsidR="009433F3" w:rsidRPr="009433F3" w:rsidRDefault="009433F3" w:rsidP="009433F3">
      <w:pPr>
        <w:widowControl/>
        <w:numPr>
          <w:ilvl w:val="0"/>
          <w:numId w:val="30"/>
        </w:numPr>
        <w:shd w:val="clear" w:color="auto" w:fill="FFFFFF"/>
        <w:autoSpaceDE/>
        <w:autoSpaceDN/>
        <w:spacing w:before="100" w:beforeAutospacing="1" w:after="150" w:line="360" w:lineRule="auto"/>
        <w:jc w:val="both"/>
        <w:rPr>
          <w:color w:val="1F1F1F"/>
          <w:sz w:val="24"/>
          <w:szCs w:val="24"/>
        </w:rPr>
      </w:pPr>
      <w:r w:rsidRPr="009433F3">
        <w:rPr>
          <w:rStyle w:val="Strong"/>
          <w:b w:val="0"/>
          <w:bCs w:val="0"/>
          <w:color w:val="1F1F1F"/>
          <w:sz w:val="24"/>
          <w:szCs w:val="24"/>
        </w:rPr>
        <w:t>Integration with other systems:</w:t>
      </w:r>
      <w:r w:rsidRPr="009433F3">
        <w:rPr>
          <w:color w:val="1F1F1F"/>
          <w:sz w:val="24"/>
          <w:szCs w:val="24"/>
        </w:rPr>
        <w:t> Explore how to integrate the chatbot with other systems and services to provide a seamless user experience.</w:t>
      </w:r>
    </w:p>
    <w:p w14:paraId="1B5F2F64" w14:textId="77777777" w:rsidR="009433F3" w:rsidRPr="009433F3" w:rsidRDefault="009433F3" w:rsidP="009433F3">
      <w:pPr>
        <w:pStyle w:val="NormalWeb"/>
        <w:shd w:val="clear" w:color="auto" w:fill="FFFFFF"/>
        <w:spacing w:before="360" w:beforeAutospacing="0" w:after="360" w:afterAutospacing="0" w:line="360" w:lineRule="auto"/>
        <w:jc w:val="both"/>
        <w:rPr>
          <w:color w:val="1F1F1F"/>
        </w:rPr>
      </w:pPr>
      <w:r w:rsidRPr="009433F3">
        <w:rPr>
          <w:rStyle w:val="Strong"/>
          <w:b w:val="0"/>
          <w:bCs w:val="0"/>
          <w:color w:val="1F1F1F"/>
        </w:rPr>
        <w:t>3. Design Exploration:</w:t>
      </w:r>
    </w:p>
    <w:p w14:paraId="2DA9CCD8" w14:textId="77777777" w:rsidR="009433F3" w:rsidRPr="009433F3" w:rsidRDefault="009433F3" w:rsidP="009433F3">
      <w:pPr>
        <w:widowControl/>
        <w:numPr>
          <w:ilvl w:val="0"/>
          <w:numId w:val="31"/>
        </w:numPr>
        <w:shd w:val="clear" w:color="auto" w:fill="FFFFFF"/>
        <w:autoSpaceDE/>
        <w:autoSpaceDN/>
        <w:spacing w:before="100" w:beforeAutospacing="1" w:after="150" w:line="360" w:lineRule="auto"/>
        <w:jc w:val="both"/>
        <w:rPr>
          <w:color w:val="1F1F1F"/>
          <w:sz w:val="24"/>
          <w:szCs w:val="24"/>
        </w:rPr>
      </w:pPr>
      <w:r w:rsidRPr="009433F3">
        <w:rPr>
          <w:rStyle w:val="Strong"/>
          <w:b w:val="0"/>
          <w:bCs w:val="0"/>
          <w:color w:val="1F1F1F"/>
          <w:sz w:val="24"/>
          <w:szCs w:val="24"/>
        </w:rPr>
        <w:t>Personas and user stories:</w:t>
      </w:r>
      <w:r w:rsidRPr="009433F3">
        <w:rPr>
          <w:color w:val="1F1F1F"/>
          <w:sz w:val="24"/>
          <w:szCs w:val="24"/>
        </w:rPr>
        <w:t> Develop user personas to understand different user types and create user stories that define how they will interact with the chatbot.</w:t>
      </w:r>
    </w:p>
    <w:p w14:paraId="6624592D" w14:textId="77777777" w:rsidR="009433F3" w:rsidRPr="009433F3" w:rsidRDefault="009433F3" w:rsidP="009433F3">
      <w:pPr>
        <w:widowControl/>
        <w:numPr>
          <w:ilvl w:val="0"/>
          <w:numId w:val="31"/>
        </w:numPr>
        <w:shd w:val="clear" w:color="auto" w:fill="FFFFFF"/>
        <w:autoSpaceDE/>
        <w:autoSpaceDN/>
        <w:spacing w:before="100" w:beforeAutospacing="1" w:after="150" w:line="360" w:lineRule="auto"/>
        <w:jc w:val="both"/>
        <w:rPr>
          <w:color w:val="1F1F1F"/>
          <w:sz w:val="24"/>
          <w:szCs w:val="24"/>
        </w:rPr>
      </w:pPr>
      <w:r w:rsidRPr="009433F3">
        <w:rPr>
          <w:rStyle w:val="Strong"/>
          <w:b w:val="0"/>
          <w:bCs w:val="0"/>
          <w:color w:val="1F1F1F"/>
          <w:sz w:val="24"/>
          <w:szCs w:val="24"/>
        </w:rPr>
        <w:t>Dialogue flow mapping:</w:t>
      </w:r>
      <w:r w:rsidRPr="009433F3">
        <w:rPr>
          <w:color w:val="1F1F1F"/>
          <w:sz w:val="24"/>
          <w:szCs w:val="24"/>
        </w:rPr>
        <w:t> Map out potential conversation paths and branching points to ensure the chatbot provides appropriate responses based on user input.</w:t>
      </w:r>
    </w:p>
    <w:p w14:paraId="1B7E03F8" w14:textId="77777777" w:rsidR="009433F3" w:rsidRPr="009433F3" w:rsidRDefault="009433F3" w:rsidP="009433F3">
      <w:pPr>
        <w:widowControl/>
        <w:numPr>
          <w:ilvl w:val="0"/>
          <w:numId w:val="31"/>
        </w:numPr>
        <w:shd w:val="clear" w:color="auto" w:fill="FFFFFF"/>
        <w:autoSpaceDE/>
        <w:autoSpaceDN/>
        <w:spacing w:before="100" w:beforeAutospacing="1" w:after="150" w:line="360" w:lineRule="auto"/>
        <w:jc w:val="both"/>
        <w:rPr>
          <w:color w:val="1F1F1F"/>
          <w:sz w:val="24"/>
          <w:szCs w:val="24"/>
        </w:rPr>
      </w:pPr>
      <w:r w:rsidRPr="009433F3">
        <w:rPr>
          <w:rStyle w:val="Strong"/>
          <w:b w:val="0"/>
          <w:bCs w:val="0"/>
          <w:color w:val="1F1F1F"/>
          <w:sz w:val="24"/>
          <w:szCs w:val="24"/>
        </w:rPr>
        <w:lastRenderedPageBreak/>
        <w:t>Content exploration:</w:t>
      </w:r>
      <w:r w:rsidRPr="009433F3">
        <w:rPr>
          <w:color w:val="1F1F1F"/>
          <w:sz w:val="24"/>
          <w:szCs w:val="24"/>
        </w:rPr>
        <w:t> Experiment with different writing styles and tone of voice to find the right fit for the chatbot's personality.</w:t>
      </w:r>
    </w:p>
    <w:p w14:paraId="4C6AF4CB" w14:textId="77777777" w:rsidR="009433F3" w:rsidRPr="009433F3" w:rsidRDefault="009433F3" w:rsidP="009433F3">
      <w:pPr>
        <w:pStyle w:val="NormalWeb"/>
        <w:shd w:val="clear" w:color="auto" w:fill="FFFFFF"/>
        <w:spacing w:before="360" w:beforeAutospacing="0" w:after="360" w:afterAutospacing="0" w:line="360" w:lineRule="auto"/>
        <w:jc w:val="both"/>
        <w:rPr>
          <w:color w:val="1F1F1F"/>
        </w:rPr>
      </w:pPr>
      <w:r w:rsidRPr="009433F3">
        <w:rPr>
          <w:rStyle w:val="Strong"/>
          <w:b w:val="0"/>
          <w:bCs w:val="0"/>
          <w:color w:val="1F1F1F"/>
        </w:rPr>
        <w:t>4. Data Exploration:</w:t>
      </w:r>
    </w:p>
    <w:p w14:paraId="3E3DF653" w14:textId="77777777" w:rsidR="009433F3" w:rsidRPr="009433F3" w:rsidRDefault="009433F3" w:rsidP="009433F3">
      <w:pPr>
        <w:widowControl/>
        <w:numPr>
          <w:ilvl w:val="0"/>
          <w:numId w:val="32"/>
        </w:numPr>
        <w:shd w:val="clear" w:color="auto" w:fill="FFFFFF"/>
        <w:autoSpaceDE/>
        <w:autoSpaceDN/>
        <w:spacing w:before="100" w:beforeAutospacing="1" w:after="150" w:line="360" w:lineRule="auto"/>
        <w:jc w:val="both"/>
        <w:rPr>
          <w:color w:val="1F1F1F"/>
          <w:sz w:val="24"/>
          <w:szCs w:val="24"/>
        </w:rPr>
      </w:pPr>
      <w:r w:rsidRPr="009433F3">
        <w:rPr>
          <w:rStyle w:val="Strong"/>
          <w:b w:val="0"/>
          <w:bCs w:val="0"/>
          <w:color w:val="1F1F1F"/>
          <w:sz w:val="24"/>
          <w:szCs w:val="24"/>
        </w:rPr>
        <w:t>Data analysis:</w:t>
      </w:r>
      <w:r w:rsidRPr="009433F3">
        <w:rPr>
          <w:color w:val="1F1F1F"/>
          <w:sz w:val="24"/>
          <w:szCs w:val="24"/>
        </w:rPr>
        <w:t> Analyze existing data sources, such as customer support tickets and social media conversations, to identify common user queries and trends.</w:t>
      </w:r>
    </w:p>
    <w:p w14:paraId="6A1F9B2D" w14:textId="77777777" w:rsidR="009433F3" w:rsidRPr="009433F3" w:rsidRDefault="009433F3" w:rsidP="009433F3">
      <w:pPr>
        <w:widowControl/>
        <w:numPr>
          <w:ilvl w:val="0"/>
          <w:numId w:val="32"/>
        </w:numPr>
        <w:shd w:val="clear" w:color="auto" w:fill="FFFFFF"/>
        <w:autoSpaceDE/>
        <w:autoSpaceDN/>
        <w:spacing w:before="100" w:beforeAutospacing="1" w:after="150" w:line="360" w:lineRule="auto"/>
        <w:jc w:val="both"/>
        <w:rPr>
          <w:color w:val="1F1F1F"/>
          <w:sz w:val="24"/>
          <w:szCs w:val="24"/>
        </w:rPr>
      </w:pPr>
      <w:r w:rsidRPr="009433F3">
        <w:rPr>
          <w:rStyle w:val="Strong"/>
          <w:b w:val="0"/>
          <w:bCs w:val="0"/>
          <w:color w:val="1F1F1F"/>
          <w:sz w:val="24"/>
          <w:szCs w:val="24"/>
        </w:rPr>
        <w:t>Data annotation:</w:t>
      </w:r>
      <w:r w:rsidRPr="009433F3">
        <w:rPr>
          <w:color w:val="1F1F1F"/>
          <w:sz w:val="24"/>
          <w:szCs w:val="24"/>
        </w:rPr>
        <w:t> Manually label data sets to ensure accurate training of the chatbot's machine learning models.</w:t>
      </w:r>
    </w:p>
    <w:p w14:paraId="5991030F" w14:textId="77777777" w:rsidR="009433F3" w:rsidRPr="009433F3" w:rsidRDefault="009433F3" w:rsidP="009433F3">
      <w:pPr>
        <w:widowControl/>
        <w:numPr>
          <w:ilvl w:val="0"/>
          <w:numId w:val="32"/>
        </w:numPr>
        <w:shd w:val="clear" w:color="auto" w:fill="FFFFFF"/>
        <w:autoSpaceDE/>
        <w:autoSpaceDN/>
        <w:spacing w:before="100" w:beforeAutospacing="1" w:after="150" w:line="360" w:lineRule="auto"/>
        <w:jc w:val="both"/>
        <w:rPr>
          <w:color w:val="1F1F1F"/>
          <w:sz w:val="24"/>
          <w:szCs w:val="24"/>
        </w:rPr>
      </w:pPr>
      <w:r w:rsidRPr="009433F3">
        <w:rPr>
          <w:rStyle w:val="Strong"/>
          <w:b w:val="0"/>
          <w:bCs w:val="0"/>
          <w:color w:val="1F1F1F"/>
          <w:sz w:val="24"/>
          <w:szCs w:val="24"/>
        </w:rPr>
        <w:t>Data augmentation:</w:t>
      </w:r>
      <w:r w:rsidRPr="009433F3">
        <w:rPr>
          <w:color w:val="1F1F1F"/>
          <w:sz w:val="24"/>
          <w:szCs w:val="24"/>
        </w:rPr>
        <w:t> Explore techniques like back translation to generate additional training data and improve the chatbot's robustness.</w:t>
      </w:r>
    </w:p>
    <w:p w14:paraId="2B2F3E00" w14:textId="77777777" w:rsidR="009433F3" w:rsidRPr="009433F3" w:rsidRDefault="009433F3" w:rsidP="009433F3">
      <w:pPr>
        <w:pStyle w:val="NormalWeb"/>
        <w:shd w:val="clear" w:color="auto" w:fill="FFFFFF"/>
        <w:spacing w:before="360" w:beforeAutospacing="0" w:after="360" w:afterAutospacing="0" w:line="360" w:lineRule="auto"/>
        <w:jc w:val="both"/>
        <w:rPr>
          <w:color w:val="1F1F1F"/>
        </w:rPr>
      </w:pPr>
      <w:r w:rsidRPr="009433F3">
        <w:rPr>
          <w:rStyle w:val="Strong"/>
          <w:b w:val="0"/>
          <w:bCs w:val="0"/>
          <w:color w:val="1F1F1F"/>
        </w:rPr>
        <w:t>5. Creative Exploration:</w:t>
      </w:r>
    </w:p>
    <w:p w14:paraId="4E6A60E3" w14:textId="77777777" w:rsidR="009433F3" w:rsidRPr="009433F3" w:rsidRDefault="009433F3" w:rsidP="009433F3">
      <w:pPr>
        <w:widowControl/>
        <w:numPr>
          <w:ilvl w:val="0"/>
          <w:numId w:val="33"/>
        </w:numPr>
        <w:shd w:val="clear" w:color="auto" w:fill="FFFFFF"/>
        <w:autoSpaceDE/>
        <w:autoSpaceDN/>
        <w:spacing w:before="100" w:beforeAutospacing="1" w:after="150" w:line="360" w:lineRule="auto"/>
        <w:jc w:val="both"/>
        <w:rPr>
          <w:color w:val="1F1F1F"/>
          <w:sz w:val="24"/>
          <w:szCs w:val="24"/>
        </w:rPr>
      </w:pPr>
      <w:r w:rsidRPr="009433F3">
        <w:rPr>
          <w:rStyle w:val="Strong"/>
          <w:b w:val="0"/>
          <w:bCs w:val="0"/>
          <w:color w:val="1F1F1F"/>
          <w:sz w:val="24"/>
          <w:szCs w:val="24"/>
        </w:rPr>
        <w:t>Brainstorming sessions:</w:t>
      </w:r>
      <w:r w:rsidRPr="009433F3">
        <w:rPr>
          <w:color w:val="1F1F1F"/>
          <w:sz w:val="24"/>
          <w:szCs w:val="24"/>
        </w:rPr>
        <w:t> Conduct brainstorming sessions with diverse stakeholders to generate innovative ideas for chatbot features and functionalities.</w:t>
      </w:r>
    </w:p>
    <w:p w14:paraId="6213CAF7" w14:textId="77777777" w:rsidR="009433F3" w:rsidRPr="009433F3" w:rsidRDefault="009433F3" w:rsidP="009433F3">
      <w:pPr>
        <w:widowControl/>
        <w:numPr>
          <w:ilvl w:val="0"/>
          <w:numId w:val="33"/>
        </w:numPr>
        <w:shd w:val="clear" w:color="auto" w:fill="FFFFFF"/>
        <w:autoSpaceDE/>
        <w:autoSpaceDN/>
        <w:spacing w:before="100" w:beforeAutospacing="1" w:after="150" w:line="360" w:lineRule="auto"/>
        <w:jc w:val="both"/>
        <w:rPr>
          <w:color w:val="1F1F1F"/>
          <w:sz w:val="24"/>
          <w:szCs w:val="24"/>
        </w:rPr>
      </w:pPr>
      <w:r w:rsidRPr="009433F3">
        <w:rPr>
          <w:rStyle w:val="Strong"/>
          <w:b w:val="0"/>
          <w:bCs w:val="0"/>
          <w:color w:val="1F1F1F"/>
          <w:sz w:val="24"/>
          <w:szCs w:val="24"/>
        </w:rPr>
        <w:t>Scenario planning:</w:t>
      </w:r>
      <w:r w:rsidRPr="009433F3">
        <w:rPr>
          <w:color w:val="1F1F1F"/>
          <w:sz w:val="24"/>
          <w:szCs w:val="24"/>
        </w:rPr>
        <w:t> Develop scenarios that explore how the chatbot might be used in different contexts and identify potential challenges and opportunities.</w:t>
      </w:r>
    </w:p>
    <w:p w14:paraId="2C5E5227" w14:textId="77777777" w:rsidR="009433F3" w:rsidRPr="009433F3" w:rsidRDefault="009433F3" w:rsidP="009433F3">
      <w:pPr>
        <w:widowControl/>
        <w:numPr>
          <w:ilvl w:val="0"/>
          <w:numId w:val="33"/>
        </w:numPr>
        <w:shd w:val="clear" w:color="auto" w:fill="FFFFFF"/>
        <w:autoSpaceDE/>
        <w:autoSpaceDN/>
        <w:spacing w:before="100" w:beforeAutospacing="1" w:after="150" w:line="360" w:lineRule="auto"/>
        <w:jc w:val="both"/>
        <w:rPr>
          <w:color w:val="1F1F1F"/>
          <w:sz w:val="24"/>
          <w:szCs w:val="24"/>
        </w:rPr>
      </w:pPr>
      <w:r w:rsidRPr="009433F3">
        <w:rPr>
          <w:rStyle w:val="Strong"/>
          <w:b w:val="0"/>
          <w:bCs w:val="0"/>
          <w:color w:val="1F1F1F"/>
          <w:sz w:val="24"/>
          <w:szCs w:val="24"/>
        </w:rPr>
        <w:t>Benchmarking:</w:t>
      </w:r>
      <w:r w:rsidRPr="009433F3">
        <w:rPr>
          <w:color w:val="1F1F1F"/>
          <w:sz w:val="24"/>
          <w:szCs w:val="24"/>
        </w:rPr>
        <w:t> Analyze existing successful chatbots to identify best practices and learn from their strengths and weaknesses.</w:t>
      </w:r>
    </w:p>
    <w:p w14:paraId="398275A4" w14:textId="77777777" w:rsidR="009433F3" w:rsidRPr="009433F3" w:rsidRDefault="009433F3" w:rsidP="009433F3">
      <w:pPr>
        <w:pStyle w:val="NormalWeb"/>
        <w:shd w:val="clear" w:color="auto" w:fill="FFFFFF"/>
        <w:spacing w:before="360" w:beforeAutospacing="0" w:after="360" w:afterAutospacing="0" w:line="360" w:lineRule="auto"/>
        <w:jc w:val="both"/>
        <w:rPr>
          <w:color w:val="1F1F1F"/>
        </w:rPr>
      </w:pPr>
      <w:r w:rsidRPr="009433F3">
        <w:rPr>
          <w:rStyle w:val="Strong"/>
          <w:b w:val="0"/>
          <w:bCs w:val="0"/>
          <w:color w:val="1F1F1F"/>
        </w:rPr>
        <w:t>Benefits of Exploration:</w:t>
      </w:r>
    </w:p>
    <w:p w14:paraId="5CE7D564" w14:textId="77777777" w:rsidR="009433F3" w:rsidRPr="009433F3" w:rsidRDefault="009433F3" w:rsidP="009433F3">
      <w:pPr>
        <w:widowControl/>
        <w:numPr>
          <w:ilvl w:val="0"/>
          <w:numId w:val="34"/>
        </w:numPr>
        <w:shd w:val="clear" w:color="auto" w:fill="FFFFFF"/>
        <w:autoSpaceDE/>
        <w:autoSpaceDN/>
        <w:spacing w:before="100" w:beforeAutospacing="1" w:after="150" w:line="360" w:lineRule="auto"/>
        <w:jc w:val="both"/>
        <w:rPr>
          <w:color w:val="1F1F1F"/>
          <w:sz w:val="24"/>
          <w:szCs w:val="24"/>
        </w:rPr>
      </w:pPr>
      <w:r w:rsidRPr="009433F3">
        <w:rPr>
          <w:rStyle w:val="Strong"/>
          <w:b w:val="0"/>
          <w:bCs w:val="0"/>
          <w:color w:val="1F1F1F"/>
          <w:sz w:val="24"/>
          <w:szCs w:val="24"/>
        </w:rPr>
        <w:t>Reduces development risk:</w:t>
      </w:r>
      <w:r w:rsidRPr="009433F3">
        <w:rPr>
          <w:color w:val="1F1F1F"/>
          <w:sz w:val="24"/>
          <w:szCs w:val="24"/>
        </w:rPr>
        <w:t> Identifying potential challenges early on allows for proactive solutions and avoids costly mistakes.</w:t>
      </w:r>
    </w:p>
    <w:p w14:paraId="44F23BBD" w14:textId="77777777" w:rsidR="009433F3" w:rsidRPr="009433F3" w:rsidRDefault="009433F3" w:rsidP="009433F3">
      <w:pPr>
        <w:widowControl/>
        <w:numPr>
          <w:ilvl w:val="0"/>
          <w:numId w:val="34"/>
        </w:numPr>
        <w:shd w:val="clear" w:color="auto" w:fill="FFFFFF"/>
        <w:autoSpaceDE/>
        <w:autoSpaceDN/>
        <w:spacing w:before="100" w:beforeAutospacing="1" w:after="150" w:line="360" w:lineRule="auto"/>
        <w:jc w:val="both"/>
        <w:rPr>
          <w:color w:val="1F1F1F"/>
          <w:sz w:val="24"/>
          <w:szCs w:val="24"/>
        </w:rPr>
      </w:pPr>
      <w:r w:rsidRPr="009433F3">
        <w:rPr>
          <w:rStyle w:val="Strong"/>
          <w:b w:val="0"/>
          <w:bCs w:val="0"/>
          <w:color w:val="1F1F1F"/>
          <w:sz w:val="24"/>
          <w:szCs w:val="24"/>
        </w:rPr>
        <w:t>Increases user satisfaction:</w:t>
      </w:r>
      <w:r w:rsidRPr="009433F3">
        <w:rPr>
          <w:color w:val="1F1F1F"/>
          <w:sz w:val="24"/>
          <w:szCs w:val="24"/>
        </w:rPr>
        <w:t> By understanding user needs and preferences, you can build a chatbot that delivers a valuable and enjoyable user experience.</w:t>
      </w:r>
    </w:p>
    <w:p w14:paraId="1BEA9668" w14:textId="77777777" w:rsidR="009433F3" w:rsidRPr="009433F3" w:rsidRDefault="009433F3" w:rsidP="009433F3">
      <w:pPr>
        <w:widowControl/>
        <w:numPr>
          <w:ilvl w:val="0"/>
          <w:numId w:val="34"/>
        </w:numPr>
        <w:shd w:val="clear" w:color="auto" w:fill="FFFFFF"/>
        <w:autoSpaceDE/>
        <w:autoSpaceDN/>
        <w:spacing w:before="100" w:beforeAutospacing="1" w:after="150" w:line="360" w:lineRule="auto"/>
        <w:jc w:val="both"/>
        <w:rPr>
          <w:color w:val="1F1F1F"/>
          <w:sz w:val="24"/>
          <w:szCs w:val="24"/>
        </w:rPr>
      </w:pPr>
      <w:r w:rsidRPr="009433F3">
        <w:rPr>
          <w:rStyle w:val="Strong"/>
          <w:b w:val="0"/>
          <w:bCs w:val="0"/>
          <w:color w:val="1F1F1F"/>
          <w:sz w:val="24"/>
          <w:szCs w:val="24"/>
        </w:rPr>
        <w:t>Encourages innovation:</w:t>
      </w:r>
      <w:r w:rsidRPr="009433F3">
        <w:rPr>
          <w:color w:val="1F1F1F"/>
          <w:sz w:val="24"/>
          <w:szCs w:val="24"/>
        </w:rPr>
        <w:t> Exploration fosters creativity and leads to the development of unique and effective chatbot features.</w:t>
      </w:r>
    </w:p>
    <w:p w14:paraId="1198D7F8" w14:textId="77777777" w:rsidR="009433F3" w:rsidRPr="009433F3" w:rsidRDefault="009433F3" w:rsidP="009433F3">
      <w:pPr>
        <w:widowControl/>
        <w:numPr>
          <w:ilvl w:val="0"/>
          <w:numId w:val="34"/>
        </w:numPr>
        <w:shd w:val="clear" w:color="auto" w:fill="FFFFFF"/>
        <w:autoSpaceDE/>
        <w:autoSpaceDN/>
        <w:spacing w:before="100" w:beforeAutospacing="1" w:after="150" w:line="360" w:lineRule="auto"/>
        <w:jc w:val="both"/>
        <w:rPr>
          <w:color w:val="1F1F1F"/>
          <w:sz w:val="24"/>
          <w:szCs w:val="24"/>
        </w:rPr>
      </w:pPr>
      <w:r w:rsidRPr="009433F3">
        <w:rPr>
          <w:rStyle w:val="Strong"/>
          <w:b w:val="0"/>
          <w:bCs w:val="0"/>
          <w:color w:val="1F1F1F"/>
          <w:sz w:val="24"/>
          <w:szCs w:val="24"/>
        </w:rPr>
        <w:t>Provides valuable insights:</w:t>
      </w:r>
      <w:r w:rsidRPr="009433F3">
        <w:rPr>
          <w:color w:val="1F1F1F"/>
          <w:sz w:val="24"/>
          <w:szCs w:val="24"/>
        </w:rPr>
        <w:t> The data and insights gathered during exploration can inform future iterations and improvements to the chatbot.</w:t>
      </w:r>
    </w:p>
    <w:p w14:paraId="2FA203CF" w14:textId="77777777" w:rsidR="009433F3" w:rsidRPr="009433F3" w:rsidRDefault="009433F3" w:rsidP="009433F3">
      <w:pPr>
        <w:pStyle w:val="NormalWeb"/>
        <w:shd w:val="clear" w:color="auto" w:fill="FFFFFF"/>
        <w:spacing w:before="360" w:beforeAutospacing="0" w:after="360" w:afterAutospacing="0" w:line="360" w:lineRule="auto"/>
        <w:jc w:val="both"/>
        <w:rPr>
          <w:color w:val="1F1F1F"/>
        </w:rPr>
      </w:pPr>
      <w:r w:rsidRPr="009433F3">
        <w:rPr>
          <w:rStyle w:val="Strong"/>
          <w:b w:val="0"/>
          <w:bCs w:val="0"/>
          <w:color w:val="1F1F1F"/>
        </w:rPr>
        <w:t>By employing a diverse range of exploration approaches, you can gain valuable insights, uncover opportunities, and ensure your chatbot project is built on a solid foundation for success.</w:t>
      </w:r>
    </w:p>
    <w:p w14:paraId="639CDDDE" w14:textId="71BCAF1F" w:rsidR="009433F3" w:rsidRPr="001A4DFF" w:rsidRDefault="009433F3" w:rsidP="009433F3">
      <w:pPr>
        <w:pStyle w:val="ListParagraph"/>
      </w:pPr>
    </w:p>
    <w:p w14:paraId="041AF584" w14:textId="77777777" w:rsidR="009433F3" w:rsidRDefault="009433F3" w:rsidP="009433F3">
      <w:pPr>
        <w:pStyle w:val="Heading3"/>
      </w:pPr>
      <w:r>
        <w:t>Exploitation Approach</w:t>
      </w:r>
      <w:r w:rsidR="001A4DFF">
        <w:t xml:space="preserve"> </w:t>
      </w:r>
    </w:p>
    <w:p w14:paraId="35B85CCB" w14:textId="77777777" w:rsidR="009433F3" w:rsidRDefault="009433F3" w:rsidP="009433F3">
      <w:pPr>
        <w:pStyle w:val="Heading3"/>
      </w:pPr>
    </w:p>
    <w:p w14:paraId="1592A4EE" w14:textId="77777777" w:rsidR="009433F3" w:rsidRPr="009433F3" w:rsidRDefault="009433F3" w:rsidP="009433F3">
      <w:pPr>
        <w:widowControl/>
        <w:shd w:val="clear" w:color="auto" w:fill="FFFFFF"/>
        <w:autoSpaceDE/>
        <w:autoSpaceDN/>
        <w:spacing w:before="360" w:after="360" w:line="360" w:lineRule="auto"/>
        <w:jc w:val="both"/>
        <w:rPr>
          <w:color w:val="1F1F1F"/>
          <w:sz w:val="24"/>
          <w:szCs w:val="24"/>
          <w:lang w:val="en-IN" w:eastAsia="en-IN"/>
        </w:rPr>
      </w:pPr>
      <w:r w:rsidRPr="009433F3">
        <w:rPr>
          <w:color w:val="1F1F1F"/>
          <w:sz w:val="24"/>
          <w:szCs w:val="24"/>
          <w:lang w:val="en-IN" w:eastAsia="en-IN"/>
        </w:rPr>
        <w:t>Exploration is crucial in the development of an effective chatbot. It helps you understand user needs, identify potential challenges, and discover innovative solutions. Here are some key exploration approaches for chatbot projects:</w:t>
      </w:r>
    </w:p>
    <w:p w14:paraId="35CE007A" w14:textId="77777777" w:rsidR="009433F3" w:rsidRPr="009433F3" w:rsidRDefault="009433F3" w:rsidP="009433F3">
      <w:pPr>
        <w:widowControl/>
        <w:shd w:val="clear" w:color="auto" w:fill="FFFFFF"/>
        <w:autoSpaceDE/>
        <w:autoSpaceDN/>
        <w:spacing w:before="360" w:after="360" w:line="360" w:lineRule="auto"/>
        <w:jc w:val="both"/>
        <w:rPr>
          <w:color w:val="1F1F1F"/>
          <w:sz w:val="24"/>
          <w:szCs w:val="24"/>
          <w:lang w:val="en-IN" w:eastAsia="en-IN"/>
        </w:rPr>
      </w:pPr>
      <w:r w:rsidRPr="009433F3">
        <w:rPr>
          <w:color w:val="1F1F1F"/>
          <w:sz w:val="24"/>
          <w:szCs w:val="24"/>
          <w:lang w:val="en-IN" w:eastAsia="en-IN"/>
        </w:rPr>
        <w:t>1. User Research:</w:t>
      </w:r>
    </w:p>
    <w:p w14:paraId="3AF50846" w14:textId="77777777" w:rsidR="009433F3" w:rsidRPr="009433F3" w:rsidRDefault="009433F3" w:rsidP="009433F3">
      <w:pPr>
        <w:widowControl/>
        <w:numPr>
          <w:ilvl w:val="0"/>
          <w:numId w:val="35"/>
        </w:numPr>
        <w:shd w:val="clear" w:color="auto" w:fill="FFFFFF"/>
        <w:autoSpaceDE/>
        <w:autoSpaceDN/>
        <w:spacing w:before="100" w:beforeAutospacing="1" w:after="150" w:line="360" w:lineRule="auto"/>
        <w:jc w:val="both"/>
        <w:rPr>
          <w:color w:val="1F1F1F"/>
          <w:sz w:val="24"/>
          <w:szCs w:val="24"/>
          <w:lang w:val="en-IN" w:eastAsia="en-IN"/>
        </w:rPr>
      </w:pPr>
      <w:r w:rsidRPr="009433F3">
        <w:rPr>
          <w:color w:val="1F1F1F"/>
          <w:sz w:val="24"/>
          <w:szCs w:val="24"/>
          <w:lang w:val="en-IN" w:eastAsia="en-IN"/>
        </w:rPr>
        <w:t xml:space="preserve">Surveys and interviews: Gather quantitative and qualitative data about user </w:t>
      </w:r>
      <w:proofErr w:type="spellStart"/>
      <w:r w:rsidRPr="009433F3">
        <w:rPr>
          <w:color w:val="1F1F1F"/>
          <w:sz w:val="24"/>
          <w:szCs w:val="24"/>
          <w:lang w:val="en-IN" w:eastAsia="en-IN"/>
        </w:rPr>
        <w:t>behavior</w:t>
      </w:r>
      <w:proofErr w:type="spellEnd"/>
      <w:r w:rsidRPr="009433F3">
        <w:rPr>
          <w:color w:val="1F1F1F"/>
          <w:sz w:val="24"/>
          <w:szCs w:val="24"/>
          <w:lang w:val="en-IN" w:eastAsia="en-IN"/>
        </w:rPr>
        <w:t>, preferences, and expectations for chatbots.</w:t>
      </w:r>
    </w:p>
    <w:p w14:paraId="654B2D36" w14:textId="77777777" w:rsidR="009433F3" w:rsidRPr="009433F3" w:rsidRDefault="009433F3" w:rsidP="009433F3">
      <w:pPr>
        <w:widowControl/>
        <w:numPr>
          <w:ilvl w:val="0"/>
          <w:numId w:val="35"/>
        </w:numPr>
        <w:shd w:val="clear" w:color="auto" w:fill="FFFFFF"/>
        <w:autoSpaceDE/>
        <w:autoSpaceDN/>
        <w:spacing w:before="100" w:beforeAutospacing="1" w:after="150" w:line="360" w:lineRule="auto"/>
        <w:jc w:val="both"/>
        <w:rPr>
          <w:color w:val="1F1F1F"/>
          <w:sz w:val="24"/>
          <w:szCs w:val="24"/>
          <w:lang w:val="en-IN" w:eastAsia="en-IN"/>
        </w:rPr>
      </w:pPr>
      <w:r w:rsidRPr="009433F3">
        <w:rPr>
          <w:color w:val="1F1F1F"/>
          <w:sz w:val="24"/>
          <w:szCs w:val="24"/>
          <w:lang w:val="en-IN" w:eastAsia="en-IN"/>
        </w:rPr>
        <w:t>User observation: Observe how users interact with existing chatbots and identify potential pain points and opportunities for improvement.</w:t>
      </w:r>
    </w:p>
    <w:p w14:paraId="10124AE9" w14:textId="77777777" w:rsidR="009433F3" w:rsidRPr="009433F3" w:rsidRDefault="009433F3" w:rsidP="009433F3">
      <w:pPr>
        <w:widowControl/>
        <w:numPr>
          <w:ilvl w:val="0"/>
          <w:numId w:val="35"/>
        </w:numPr>
        <w:shd w:val="clear" w:color="auto" w:fill="FFFFFF"/>
        <w:autoSpaceDE/>
        <w:autoSpaceDN/>
        <w:spacing w:before="100" w:beforeAutospacing="1" w:after="150" w:line="360" w:lineRule="auto"/>
        <w:jc w:val="both"/>
        <w:rPr>
          <w:color w:val="1F1F1F"/>
          <w:sz w:val="24"/>
          <w:szCs w:val="24"/>
          <w:lang w:val="en-IN" w:eastAsia="en-IN"/>
        </w:rPr>
      </w:pPr>
      <w:r w:rsidRPr="009433F3">
        <w:rPr>
          <w:color w:val="1F1F1F"/>
          <w:sz w:val="24"/>
          <w:szCs w:val="24"/>
          <w:lang w:val="en-IN" w:eastAsia="en-IN"/>
        </w:rPr>
        <w:t>A/B testing: Experiment with different chatbot features and dialogue flows to see what resonates best with users.</w:t>
      </w:r>
    </w:p>
    <w:p w14:paraId="28D07B67" w14:textId="77777777" w:rsidR="009433F3" w:rsidRPr="009433F3" w:rsidRDefault="009433F3" w:rsidP="009433F3">
      <w:pPr>
        <w:widowControl/>
        <w:shd w:val="clear" w:color="auto" w:fill="FFFFFF"/>
        <w:autoSpaceDE/>
        <w:autoSpaceDN/>
        <w:spacing w:before="360" w:after="360" w:line="360" w:lineRule="auto"/>
        <w:jc w:val="both"/>
        <w:rPr>
          <w:color w:val="1F1F1F"/>
          <w:sz w:val="24"/>
          <w:szCs w:val="24"/>
          <w:lang w:val="en-IN" w:eastAsia="en-IN"/>
        </w:rPr>
      </w:pPr>
      <w:r w:rsidRPr="009433F3">
        <w:rPr>
          <w:color w:val="1F1F1F"/>
          <w:sz w:val="24"/>
          <w:szCs w:val="24"/>
          <w:lang w:val="en-IN" w:eastAsia="en-IN"/>
        </w:rPr>
        <w:t>2. Technical Exploration:</w:t>
      </w:r>
    </w:p>
    <w:p w14:paraId="611ADF14" w14:textId="77777777" w:rsidR="009433F3" w:rsidRPr="009433F3" w:rsidRDefault="009433F3" w:rsidP="009433F3">
      <w:pPr>
        <w:widowControl/>
        <w:numPr>
          <w:ilvl w:val="0"/>
          <w:numId w:val="36"/>
        </w:numPr>
        <w:shd w:val="clear" w:color="auto" w:fill="FFFFFF"/>
        <w:autoSpaceDE/>
        <w:autoSpaceDN/>
        <w:spacing w:before="100" w:beforeAutospacing="1" w:after="150" w:line="360" w:lineRule="auto"/>
        <w:jc w:val="both"/>
        <w:rPr>
          <w:color w:val="1F1F1F"/>
          <w:sz w:val="24"/>
          <w:szCs w:val="24"/>
          <w:lang w:val="en-IN" w:eastAsia="en-IN"/>
        </w:rPr>
      </w:pPr>
      <w:r w:rsidRPr="009433F3">
        <w:rPr>
          <w:color w:val="1F1F1F"/>
          <w:sz w:val="24"/>
          <w:szCs w:val="24"/>
          <w:lang w:val="en-IN" w:eastAsia="en-IN"/>
        </w:rPr>
        <w:t>Prototype development: Develop rapid prototypes to test different chatbot functionalities and user interfaces.</w:t>
      </w:r>
    </w:p>
    <w:p w14:paraId="5EECF91A" w14:textId="77777777" w:rsidR="009433F3" w:rsidRPr="009433F3" w:rsidRDefault="009433F3" w:rsidP="009433F3">
      <w:pPr>
        <w:widowControl/>
        <w:numPr>
          <w:ilvl w:val="0"/>
          <w:numId w:val="36"/>
        </w:numPr>
        <w:shd w:val="clear" w:color="auto" w:fill="FFFFFF"/>
        <w:autoSpaceDE/>
        <w:autoSpaceDN/>
        <w:spacing w:before="100" w:beforeAutospacing="1" w:after="150" w:line="360" w:lineRule="auto"/>
        <w:jc w:val="both"/>
        <w:rPr>
          <w:color w:val="1F1F1F"/>
          <w:sz w:val="24"/>
          <w:szCs w:val="24"/>
          <w:lang w:val="en-IN" w:eastAsia="en-IN"/>
        </w:rPr>
      </w:pPr>
      <w:r w:rsidRPr="009433F3">
        <w:rPr>
          <w:color w:val="1F1F1F"/>
          <w:sz w:val="24"/>
          <w:szCs w:val="24"/>
          <w:lang w:val="en-IN" w:eastAsia="en-IN"/>
        </w:rPr>
        <w:t>Exploration of NLP tools and APIs: Evaluate various natural language processing tools and APIs to find the best fit for your project's needs.</w:t>
      </w:r>
    </w:p>
    <w:p w14:paraId="441D376E" w14:textId="77777777" w:rsidR="009433F3" w:rsidRPr="009433F3" w:rsidRDefault="009433F3" w:rsidP="009433F3">
      <w:pPr>
        <w:widowControl/>
        <w:numPr>
          <w:ilvl w:val="0"/>
          <w:numId w:val="36"/>
        </w:numPr>
        <w:shd w:val="clear" w:color="auto" w:fill="FFFFFF"/>
        <w:autoSpaceDE/>
        <w:autoSpaceDN/>
        <w:spacing w:before="100" w:beforeAutospacing="1" w:after="150" w:line="360" w:lineRule="auto"/>
        <w:jc w:val="both"/>
        <w:rPr>
          <w:color w:val="1F1F1F"/>
          <w:sz w:val="24"/>
          <w:szCs w:val="24"/>
          <w:lang w:val="en-IN" w:eastAsia="en-IN"/>
        </w:rPr>
      </w:pPr>
      <w:r w:rsidRPr="009433F3">
        <w:rPr>
          <w:color w:val="1F1F1F"/>
          <w:sz w:val="24"/>
          <w:szCs w:val="24"/>
          <w:lang w:val="en-IN" w:eastAsia="en-IN"/>
        </w:rPr>
        <w:t>Integration with other systems: Explore how to integrate the chatbot with other systems and services to provide a seamless user experience.</w:t>
      </w:r>
    </w:p>
    <w:p w14:paraId="2FE460C3" w14:textId="77777777" w:rsidR="009433F3" w:rsidRPr="009433F3" w:rsidRDefault="009433F3" w:rsidP="009433F3">
      <w:pPr>
        <w:widowControl/>
        <w:shd w:val="clear" w:color="auto" w:fill="FFFFFF"/>
        <w:autoSpaceDE/>
        <w:autoSpaceDN/>
        <w:spacing w:before="360" w:after="360" w:line="360" w:lineRule="auto"/>
        <w:jc w:val="both"/>
        <w:rPr>
          <w:color w:val="1F1F1F"/>
          <w:sz w:val="24"/>
          <w:szCs w:val="24"/>
          <w:lang w:val="en-IN" w:eastAsia="en-IN"/>
        </w:rPr>
      </w:pPr>
      <w:r w:rsidRPr="009433F3">
        <w:rPr>
          <w:color w:val="1F1F1F"/>
          <w:sz w:val="24"/>
          <w:szCs w:val="24"/>
          <w:lang w:val="en-IN" w:eastAsia="en-IN"/>
        </w:rPr>
        <w:t>3. Design Exploration:</w:t>
      </w:r>
    </w:p>
    <w:p w14:paraId="6760DE99" w14:textId="77777777" w:rsidR="009433F3" w:rsidRPr="009433F3" w:rsidRDefault="009433F3" w:rsidP="009433F3">
      <w:pPr>
        <w:widowControl/>
        <w:numPr>
          <w:ilvl w:val="0"/>
          <w:numId w:val="37"/>
        </w:numPr>
        <w:shd w:val="clear" w:color="auto" w:fill="FFFFFF"/>
        <w:autoSpaceDE/>
        <w:autoSpaceDN/>
        <w:spacing w:before="100" w:beforeAutospacing="1" w:after="150" w:line="360" w:lineRule="auto"/>
        <w:jc w:val="both"/>
        <w:rPr>
          <w:color w:val="1F1F1F"/>
          <w:sz w:val="24"/>
          <w:szCs w:val="24"/>
          <w:lang w:val="en-IN" w:eastAsia="en-IN"/>
        </w:rPr>
      </w:pPr>
      <w:r w:rsidRPr="009433F3">
        <w:rPr>
          <w:color w:val="1F1F1F"/>
          <w:sz w:val="24"/>
          <w:szCs w:val="24"/>
          <w:lang w:val="en-IN" w:eastAsia="en-IN"/>
        </w:rPr>
        <w:t>Personas and user stories: Develop user personas to understand different user types and create user stories that define how they will interact with the chatbot.</w:t>
      </w:r>
    </w:p>
    <w:p w14:paraId="0A48718C" w14:textId="77777777" w:rsidR="009433F3" w:rsidRPr="009433F3" w:rsidRDefault="009433F3" w:rsidP="009433F3">
      <w:pPr>
        <w:widowControl/>
        <w:numPr>
          <w:ilvl w:val="0"/>
          <w:numId w:val="37"/>
        </w:numPr>
        <w:shd w:val="clear" w:color="auto" w:fill="FFFFFF"/>
        <w:autoSpaceDE/>
        <w:autoSpaceDN/>
        <w:spacing w:before="100" w:beforeAutospacing="1" w:after="150" w:line="360" w:lineRule="auto"/>
        <w:jc w:val="both"/>
        <w:rPr>
          <w:color w:val="1F1F1F"/>
          <w:sz w:val="24"/>
          <w:szCs w:val="24"/>
          <w:lang w:val="en-IN" w:eastAsia="en-IN"/>
        </w:rPr>
      </w:pPr>
      <w:r w:rsidRPr="009433F3">
        <w:rPr>
          <w:color w:val="1F1F1F"/>
          <w:sz w:val="24"/>
          <w:szCs w:val="24"/>
          <w:lang w:val="en-IN" w:eastAsia="en-IN"/>
        </w:rPr>
        <w:t>Dialogue flow mapping: Map out potential conversation paths and branching points to ensure the chatbot provides appropriate responses based on user input.</w:t>
      </w:r>
    </w:p>
    <w:p w14:paraId="1838B2CC" w14:textId="77777777" w:rsidR="009433F3" w:rsidRPr="009433F3" w:rsidRDefault="009433F3" w:rsidP="009433F3">
      <w:pPr>
        <w:widowControl/>
        <w:numPr>
          <w:ilvl w:val="0"/>
          <w:numId w:val="37"/>
        </w:numPr>
        <w:shd w:val="clear" w:color="auto" w:fill="FFFFFF"/>
        <w:autoSpaceDE/>
        <w:autoSpaceDN/>
        <w:spacing w:before="100" w:beforeAutospacing="1" w:after="150" w:line="360" w:lineRule="auto"/>
        <w:jc w:val="both"/>
        <w:rPr>
          <w:color w:val="1F1F1F"/>
          <w:sz w:val="24"/>
          <w:szCs w:val="24"/>
          <w:lang w:val="en-IN" w:eastAsia="en-IN"/>
        </w:rPr>
      </w:pPr>
      <w:r w:rsidRPr="009433F3">
        <w:rPr>
          <w:color w:val="1F1F1F"/>
          <w:sz w:val="24"/>
          <w:szCs w:val="24"/>
          <w:lang w:val="en-IN" w:eastAsia="en-IN"/>
        </w:rPr>
        <w:t>Content exploration: Experiment with different writing styles and tone of voice to find the right fit for the chatbot's personality.</w:t>
      </w:r>
    </w:p>
    <w:p w14:paraId="522FF2A8" w14:textId="77777777" w:rsidR="009433F3" w:rsidRPr="009433F3" w:rsidRDefault="009433F3" w:rsidP="009433F3">
      <w:pPr>
        <w:widowControl/>
        <w:shd w:val="clear" w:color="auto" w:fill="FFFFFF"/>
        <w:autoSpaceDE/>
        <w:autoSpaceDN/>
        <w:spacing w:before="360" w:after="360" w:line="360" w:lineRule="auto"/>
        <w:jc w:val="both"/>
        <w:rPr>
          <w:color w:val="1F1F1F"/>
          <w:sz w:val="24"/>
          <w:szCs w:val="24"/>
          <w:lang w:val="en-IN" w:eastAsia="en-IN"/>
        </w:rPr>
      </w:pPr>
      <w:r w:rsidRPr="009433F3">
        <w:rPr>
          <w:color w:val="1F1F1F"/>
          <w:sz w:val="24"/>
          <w:szCs w:val="24"/>
          <w:lang w:val="en-IN" w:eastAsia="en-IN"/>
        </w:rPr>
        <w:lastRenderedPageBreak/>
        <w:t>4. Data Exploration:</w:t>
      </w:r>
    </w:p>
    <w:p w14:paraId="147CF9DD" w14:textId="77777777" w:rsidR="009433F3" w:rsidRPr="009433F3" w:rsidRDefault="009433F3" w:rsidP="009433F3">
      <w:pPr>
        <w:widowControl/>
        <w:numPr>
          <w:ilvl w:val="0"/>
          <w:numId w:val="38"/>
        </w:numPr>
        <w:shd w:val="clear" w:color="auto" w:fill="FFFFFF"/>
        <w:autoSpaceDE/>
        <w:autoSpaceDN/>
        <w:spacing w:before="100" w:beforeAutospacing="1" w:after="150" w:line="360" w:lineRule="auto"/>
        <w:jc w:val="both"/>
        <w:rPr>
          <w:color w:val="1F1F1F"/>
          <w:sz w:val="24"/>
          <w:szCs w:val="24"/>
          <w:lang w:val="en-IN" w:eastAsia="en-IN"/>
        </w:rPr>
      </w:pPr>
      <w:r w:rsidRPr="009433F3">
        <w:rPr>
          <w:color w:val="1F1F1F"/>
          <w:sz w:val="24"/>
          <w:szCs w:val="24"/>
          <w:lang w:val="en-IN" w:eastAsia="en-IN"/>
        </w:rPr>
        <w:t>Data analysis: </w:t>
      </w:r>
      <w:proofErr w:type="spellStart"/>
      <w:r w:rsidRPr="009433F3">
        <w:rPr>
          <w:color w:val="1F1F1F"/>
          <w:sz w:val="24"/>
          <w:szCs w:val="24"/>
          <w:lang w:val="en-IN" w:eastAsia="en-IN"/>
        </w:rPr>
        <w:t>Analyze</w:t>
      </w:r>
      <w:proofErr w:type="spellEnd"/>
      <w:r w:rsidRPr="009433F3">
        <w:rPr>
          <w:color w:val="1F1F1F"/>
          <w:sz w:val="24"/>
          <w:szCs w:val="24"/>
          <w:lang w:val="en-IN" w:eastAsia="en-IN"/>
        </w:rPr>
        <w:t xml:space="preserve"> existing data sources, such as customer support tickets and social media conversations, to identify common user queries and trends.</w:t>
      </w:r>
    </w:p>
    <w:p w14:paraId="198A5D2B" w14:textId="77777777" w:rsidR="009433F3" w:rsidRPr="009433F3" w:rsidRDefault="009433F3" w:rsidP="009433F3">
      <w:pPr>
        <w:widowControl/>
        <w:numPr>
          <w:ilvl w:val="0"/>
          <w:numId w:val="38"/>
        </w:numPr>
        <w:shd w:val="clear" w:color="auto" w:fill="FFFFFF"/>
        <w:autoSpaceDE/>
        <w:autoSpaceDN/>
        <w:spacing w:before="100" w:beforeAutospacing="1" w:after="150" w:line="360" w:lineRule="auto"/>
        <w:jc w:val="both"/>
        <w:rPr>
          <w:color w:val="1F1F1F"/>
          <w:sz w:val="24"/>
          <w:szCs w:val="24"/>
          <w:lang w:val="en-IN" w:eastAsia="en-IN"/>
        </w:rPr>
      </w:pPr>
      <w:r w:rsidRPr="009433F3">
        <w:rPr>
          <w:color w:val="1F1F1F"/>
          <w:sz w:val="24"/>
          <w:szCs w:val="24"/>
          <w:lang w:val="en-IN" w:eastAsia="en-IN"/>
        </w:rPr>
        <w:t>Data annotation: Manually label data sets to ensure accurate training of the chatbot's machine learning models.</w:t>
      </w:r>
    </w:p>
    <w:p w14:paraId="6C24F1D7" w14:textId="77777777" w:rsidR="009433F3" w:rsidRPr="009433F3" w:rsidRDefault="009433F3" w:rsidP="009433F3">
      <w:pPr>
        <w:widowControl/>
        <w:numPr>
          <w:ilvl w:val="0"/>
          <w:numId w:val="38"/>
        </w:numPr>
        <w:shd w:val="clear" w:color="auto" w:fill="FFFFFF"/>
        <w:autoSpaceDE/>
        <w:autoSpaceDN/>
        <w:spacing w:before="100" w:beforeAutospacing="1" w:after="150" w:line="360" w:lineRule="auto"/>
        <w:jc w:val="both"/>
        <w:rPr>
          <w:color w:val="1F1F1F"/>
          <w:sz w:val="24"/>
          <w:szCs w:val="24"/>
          <w:lang w:val="en-IN" w:eastAsia="en-IN"/>
        </w:rPr>
      </w:pPr>
      <w:r w:rsidRPr="009433F3">
        <w:rPr>
          <w:color w:val="1F1F1F"/>
          <w:sz w:val="24"/>
          <w:szCs w:val="24"/>
          <w:lang w:val="en-IN" w:eastAsia="en-IN"/>
        </w:rPr>
        <w:t>Data augmentation: Explore techniques like back translation to generate additional training data and improve the chatbot's robustness.</w:t>
      </w:r>
    </w:p>
    <w:p w14:paraId="605EC049" w14:textId="77777777" w:rsidR="009433F3" w:rsidRPr="009433F3" w:rsidRDefault="009433F3" w:rsidP="009433F3">
      <w:pPr>
        <w:widowControl/>
        <w:shd w:val="clear" w:color="auto" w:fill="FFFFFF"/>
        <w:autoSpaceDE/>
        <w:autoSpaceDN/>
        <w:spacing w:before="360" w:after="360" w:line="360" w:lineRule="auto"/>
        <w:jc w:val="both"/>
        <w:rPr>
          <w:color w:val="1F1F1F"/>
          <w:sz w:val="24"/>
          <w:szCs w:val="24"/>
          <w:lang w:val="en-IN" w:eastAsia="en-IN"/>
        </w:rPr>
      </w:pPr>
      <w:r w:rsidRPr="009433F3">
        <w:rPr>
          <w:color w:val="1F1F1F"/>
          <w:sz w:val="24"/>
          <w:szCs w:val="24"/>
          <w:lang w:val="en-IN" w:eastAsia="en-IN"/>
        </w:rPr>
        <w:t>5. Creative Exploration:</w:t>
      </w:r>
    </w:p>
    <w:p w14:paraId="2E03A20A" w14:textId="77777777" w:rsidR="009433F3" w:rsidRPr="009433F3" w:rsidRDefault="009433F3" w:rsidP="009433F3">
      <w:pPr>
        <w:widowControl/>
        <w:numPr>
          <w:ilvl w:val="0"/>
          <w:numId w:val="39"/>
        </w:numPr>
        <w:shd w:val="clear" w:color="auto" w:fill="FFFFFF"/>
        <w:autoSpaceDE/>
        <w:autoSpaceDN/>
        <w:spacing w:before="100" w:beforeAutospacing="1" w:after="150" w:line="360" w:lineRule="auto"/>
        <w:jc w:val="both"/>
        <w:rPr>
          <w:color w:val="1F1F1F"/>
          <w:sz w:val="24"/>
          <w:szCs w:val="24"/>
          <w:lang w:val="en-IN" w:eastAsia="en-IN"/>
        </w:rPr>
      </w:pPr>
      <w:r w:rsidRPr="009433F3">
        <w:rPr>
          <w:color w:val="1F1F1F"/>
          <w:sz w:val="24"/>
          <w:szCs w:val="24"/>
          <w:lang w:val="en-IN" w:eastAsia="en-IN"/>
        </w:rPr>
        <w:t>Brainstorming sessions: Conduct brainstorming sessions with diverse stakeholders to generate innovative ideas for chatbot features and functionalities.</w:t>
      </w:r>
    </w:p>
    <w:p w14:paraId="5C6C143A" w14:textId="77777777" w:rsidR="009433F3" w:rsidRPr="009433F3" w:rsidRDefault="009433F3" w:rsidP="009433F3">
      <w:pPr>
        <w:widowControl/>
        <w:numPr>
          <w:ilvl w:val="0"/>
          <w:numId w:val="39"/>
        </w:numPr>
        <w:shd w:val="clear" w:color="auto" w:fill="FFFFFF"/>
        <w:autoSpaceDE/>
        <w:autoSpaceDN/>
        <w:spacing w:before="100" w:beforeAutospacing="1" w:after="150" w:line="360" w:lineRule="auto"/>
        <w:jc w:val="both"/>
        <w:rPr>
          <w:color w:val="1F1F1F"/>
          <w:sz w:val="24"/>
          <w:szCs w:val="24"/>
          <w:lang w:val="en-IN" w:eastAsia="en-IN"/>
        </w:rPr>
      </w:pPr>
      <w:r w:rsidRPr="009433F3">
        <w:rPr>
          <w:color w:val="1F1F1F"/>
          <w:sz w:val="24"/>
          <w:szCs w:val="24"/>
          <w:lang w:val="en-IN" w:eastAsia="en-IN"/>
        </w:rPr>
        <w:t>Scenario planning: Develop scenarios that explore how the chatbot might be used in different contexts and identify potential challenges and opportunities.</w:t>
      </w:r>
    </w:p>
    <w:p w14:paraId="3950D08F" w14:textId="77777777" w:rsidR="009433F3" w:rsidRPr="009433F3" w:rsidRDefault="009433F3" w:rsidP="009433F3">
      <w:pPr>
        <w:widowControl/>
        <w:numPr>
          <w:ilvl w:val="0"/>
          <w:numId w:val="39"/>
        </w:numPr>
        <w:shd w:val="clear" w:color="auto" w:fill="FFFFFF"/>
        <w:autoSpaceDE/>
        <w:autoSpaceDN/>
        <w:spacing w:before="100" w:beforeAutospacing="1" w:after="150" w:line="360" w:lineRule="auto"/>
        <w:jc w:val="both"/>
        <w:rPr>
          <w:color w:val="1F1F1F"/>
          <w:sz w:val="24"/>
          <w:szCs w:val="24"/>
          <w:lang w:val="en-IN" w:eastAsia="en-IN"/>
        </w:rPr>
      </w:pPr>
      <w:r w:rsidRPr="009433F3">
        <w:rPr>
          <w:color w:val="1F1F1F"/>
          <w:sz w:val="24"/>
          <w:szCs w:val="24"/>
          <w:lang w:val="en-IN" w:eastAsia="en-IN"/>
        </w:rPr>
        <w:t>Benchmarking: </w:t>
      </w:r>
      <w:proofErr w:type="spellStart"/>
      <w:r w:rsidRPr="009433F3">
        <w:rPr>
          <w:color w:val="1F1F1F"/>
          <w:sz w:val="24"/>
          <w:szCs w:val="24"/>
          <w:lang w:val="en-IN" w:eastAsia="en-IN"/>
        </w:rPr>
        <w:t>Analyze</w:t>
      </w:r>
      <w:proofErr w:type="spellEnd"/>
      <w:r w:rsidRPr="009433F3">
        <w:rPr>
          <w:color w:val="1F1F1F"/>
          <w:sz w:val="24"/>
          <w:szCs w:val="24"/>
          <w:lang w:val="en-IN" w:eastAsia="en-IN"/>
        </w:rPr>
        <w:t xml:space="preserve"> existing successful chatbots to identify best practices and learn from their strengths and weaknesses.</w:t>
      </w:r>
    </w:p>
    <w:p w14:paraId="6C5DCF78" w14:textId="77777777" w:rsidR="009433F3" w:rsidRPr="009433F3" w:rsidRDefault="009433F3" w:rsidP="009433F3">
      <w:pPr>
        <w:widowControl/>
        <w:shd w:val="clear" w:color="auto" w:fill="FFFFFF"/>
        <w:autoSpaceDE/>
        <w:autoSpaceDN/>
        <w:spacing w:before="360" w:after="360" w:line="360" w:lineRule="auto"/>
        <w:jc w:val="both"/>
        <w:rPr>
          <w:color w:val="1F1F1F"/>
          <w:sz w:val="24"/>
          <w:szCs w:val="24"/>
          <w:lang w:val="en-IN" w:eastAsia="en-IN"/>
        </w:rPr>
      </w:pPr>
      <w:r w:rsidRPr="009433F3">
        <w:rPr>
          <w:color w:val="1F1F1F"/>
          <w:sz w:val="24"/>
          <w:szCs w:val="24"/>
          <w:lang w:val="en-IN" w:eastAsia="en-IN"/>
        </w:rPr>
        <w:t>Benefits of Exploration:</w:t>
      </w:r>
    </w:p>
    <w:p w14:paraId="65ED2068" w14:textId="77777777" w:rsidR="009433F3" w:rsidRPr="009433F3" w:rsidRDefault="009433F3" w:rsidP="009433F3">
      <w:pPr>
        <w:widowControl/>
        <w:numPr>
          <w:ilvl w:val="0"/>
          <w:numId w:val="40"/>
        </w:numPr>
        <w:shd w:val="clear" w:color="auto" w:fill="FFFFFF"/>
        <w:autoSpaceDE/>
        <w:autoSpaceDN/>
        <w:spacing w:before="100" w:beforeAutospacing="1" w:after="150" w:line="360" w:lineRule="auto"/>
        <w:jc w:val="both"/>
        <w:rPr>
          <w:color w:val="1F1F1F"/>
          <w:sz w:val="24"/>
          <w:szCs w:val="24"/>
          <w:lang w:val="en-IN" w:eastAsia="en-IN"/>
        </w:rPr>
      </w:pPr>
      <w:r w:rsidRPr="009433F3">
        <w:rPr>
          <w:color w:val="1F1F1F"/>
          <w:sz w:val="24"/>
          <w:szCs w:val="24"/>
          <w:lang w:val="en-IN" w:eastAsia="en-IN"/>
        </w:rPr>
        <w:t>Reduces development risk: Identifying potential challenges early on allows for proactive solutions and avoids costly mistakes.</w:t>
      </w:r>
    </w:p>
    <w:p w14:paraId="550132B0" w14:textId="77777777" w:rsidR="009433F3" w:rsidRPr="009433F3" w:rsidRDefault="009433F3" w:rsidP="009433F3">
      <w:pPr>
        <w:widowControl/>
        <w:numPr>
          <w:ilvl w:val="0"/>
          <w:numId w:val="40"/>
        </w:numPr>
        <w:shd w:val="clear" w:color="auto" w:fill="FFFFFF"/>
        <w:autoSpaceDE/>
        <w:autoSpaceDN/>
        <w:spacing w:before="100" w:beforeAutospacing="1" w:after="150" w:line="360" w:lineRule="auto"/>
        <w:jc w:val="both"/>
        <w:rPr>
          <w:color w:val="1F1F1F"/>
          <w:sz w:val="24"/>
          <w:szCs w:val="24"/>
          <w:lang w:val="en-IN" w:eastAsia="en-IN"/>
        </w:rPr>
      </w:pPr>
      <w:r w:rsidRPr="009433F3">
        <w:rPr>
          <w:color w:val="1F1F1F"/>
          <w:sz w:val="24"/>
          <w:szCs w:val="24"/>
          <w:lang w:val="en-IN" w:eastAsia="en-IN"/>
        </w:rPr>
        <w:t>Increases user satisfaction: By understanding user needs and preferences, you can build a chatbot that delivers a valuable and enjoyable user experience.</w:t>
      </w:r>
    </w:p>
    <w:p w14:paraId="2A025BE9" w14:textId="77777777" w:rsidR="009433F3" w:rsidRPr="009433F3" w:rsidRDefault="009433F3" w:rsidP="009433F3">
      <w:pPr>
        <w:widowControl/>
        <w:numPr>
          <w:ilvl w:val="0"/>
          <w:numId w:val="40"/>
        </w:numPr>
        <w:shd w:val="clear" w:color="auto" w:fill="FFFFFF"/>
        <w:autoSpaceDE/>
        <w:autoSpaceDN/>
        <w:spacing w:before="100" w:beforeAutospacing="1" w:after="150" w:line="360" w:lineRule="auto"/>
        <w:jc w:val="both"/>
        <w:rPr>
          <w:color w:val="1F1F1F"/>
          <w:sz w:val="24"/>
          <w:szCs w:val="24"/>
          <w:lang w:val="en-IN" w:eastAsia="en-IN"/>
        </w:rPr>
      </w:pPr>
      <w:r w:rsidRPr="009433F3">
        <w:rPr>
          <w:color w:val="1F1F1F"/>
          <w:sz w:val="24"/>
          <w:szCs w:val="24"/>
          <w:lang w:val="en-IN" w:eastAsia="en-IN"/>
        </w:rPr>
        <w:t>Encourages innovation: Exploration fosters creativity and leads to the development of unique and effective chatbot features.</w:t>
      </w:r>
    </w:p>
    <w:p w14:paraId="378CC88B" w14:textId="77777777" w:rsidR="009433F3" w:rsidRPr="009433F3" w:rsidRDefault="009433F3" w:rsidP="009433F3">
      <w:pPr>
        <w:widowControl/>
        <w:numPr>
          <w:ilvl w:val="0"/>
          <w:numId w:val="40"/>
        </w:numPr>
        <w:shd w:val="clear" w:color="auto" w:fill="FFFFFF"/>
        <w:autoSpaceDE/>
        <w:autoSpaceDN/>
        <w:spacing w:before="100" w:beforeAutospacing="1" w:after="150" w:line="360" w:lineRule="auto"/>
        <w:jc w:val="both"/>
        <w:rPr>
          <w:color w:val="1F1F1F"/>
          <w:sz w:val="24"/>
          <w:szCs w:val="24"/>
          <w:lang w:val="en-IN" w:eastAsia="en-IN"/>
        </w:rPr>
      </w:pPr>
      <w:r w:rsidRPr="009433F3">
        <w:rPr>
          <w:color w:val="1F1F1F"/>
          <w:sz w:val="24"/>
          <w:szCs w:val="24"/>
          <w:lang w:val="en-IN" w:eastAsia="en-IN"/>
        </w:rPr>
        <w:t>Provides valuable insights: The data and insights gathered during exploration can inform future iterations and improvements to the chatbot.</w:t>
      </w:r>
    </w:p>
    <w:p w14:paraId="73E4CE6B" w14:textId="13C44CE2" w:rsidR="009433F3" w:rsidRDefault="009433F3" w:rsidP="009433F3">
      <w:pPr>
        <w:widowControl/>
        <w:shd w:val="clear" w:color="auto" w:fill="FFFFFF"/>
        <w:autoSpaceDE/>
        <w:autoSpaceDN/>
        <w:spacing w:before="360" w:after="360" w:line="360" w:lineRule="auto"/>
        <w:jc w:val="both"/>
        <w:rPr>
          <w:color w:val="1F1F1F"/>
          <w:sz w:val="24"/>
          <w:szCs w:val="24"/>
          <w:lang w:val="en-IN" w:eastAsia="en-IN"/>
        </w:rPr>
      </w:pPr>
      <w:r w:rsidRPr="009433F3">
        <w:rPr>
          <w:color w:val="1F1F1F"/>
          <w:sz w:val="24"/>
          <w:szCs w:val="24"/>
          <w:lang w:val="en-IN" w:eastAsia="en-IN"/>
        </w:rPr>
        <w:t>By employing a diverse range of exploration approaches, you can gain valuable insights, uncover opportunities, and ensure your chatbot project is built on a solid foundation for success.</w:t>
      </w:r>
    </w:p>
    <w:p w14:paraId="5D2F3C62" w14:textId="77777777" w:rsidR="00F52E9C" w:rsidRDefault="00F52E9C" w:rsidP="009433F3">
      <w:pPr>
        <w:pStyle w:val="Heading1"/>
        <w:rPr>
          <w:lang w:val="en-IN" w:eastAsia="en-IN"/>
        </w:rPr>
      </w:pPr>
    </w:p>
    <w:p w14:paraId="58F334EB" w14:textId="014610CB" w:rsidR="00F52E9C" w:rsidRDefault="00F52E9C">
      <w:pPr>
        <w:rPr>
          <w:b/>
          <w:bCs/>
          <w:sz w:val="36"/>
          <w:szCs w:val="36"/>
          <w:lang w:val="en-IN" w:eastAsia="en-IN"/>
        </w:rPr>
      </w:pPr>
    </w:p>
    <w:p w14:paraId="097EDC10" w14:textId="782C5CDB" w:rsidR="009433F3" w:rsidRPr="009433F3" w:rsidRDefault="009433F3" w:rsidP="009433F3">
      <w:pPr>
        <w:pStyle w:val="Heading1"/>
        <w:rPr>
          <w:lang w:val="en-IN" w:eastAsia="en-IN"/>
        </w:rPr>
      </w:pPr>
      <w:r>
        <w:rPr>
          <w:lang w:val="en-IN" w:eastAsia="en-IN"/>
        </w:rPr>
        <w:t>CHA</w:t>
      </w:r>
      <w:r w:rsidR="006D07FD">
        <w:rPr>
          <w:lang w:val="en-IN" w:eastAsia="en-IN"/>
        </w:rPr>
        <w:t>P</w:t>
      </w:r>
      <w:r>
        <w:rPr>
          <w:lang w:val="en-IN" w:eastAsia="en-IN"/>
        </w:rPr>
        <w:t xml:space="preserve">TER 5 </w:t>
      </w:r>
    </w:p>
    <w:p w14:paraId="5FEFF62F" w14:textId="77777777" w:rsidR="009433F3" w:rsidRDefault="009433F3" w:rsidP="001A4DFF">
      <w:pPr>
        <w:pStyle w:val="ListParagraph"/>
      </w:pPr>
    </w:p>
    <w:p w14:paraId="1D129824" w14:textId="7FA83ACD" w:rsidR="001A4DFF" w:rsidRDefault="009433F3" w:rsidP="009433F3">
      <w:pPr>
        <w:pStyle w:val="Heading2"/>
      </w:pPr>
      <w:r>
        <w:t xml:space="preserve">CHATBOT FOR ADMISSION </w:t>
      </w:r>
    </w:p>
    <w:p w14:paraId="762CEAE9" w14:textId="77777777" w:rsidR="001A4DFF" w:rsidRDefault="001A4DFF" w:rsidP="001A4DFF">
      <w:pPr>
        <w:pStyle w:val="Heading3"/>
        <w:spacing w:line="360" w:lineRule="auto"/>
      </w:pPr>
    </w:p>
    <w:p w14:paraId="4EABF6F5" w14:textId="33D2A8F7" w:rsidR="009433F3" w:rsidRPr="009433F3" w:rsidRDefault="009433F3" w:rsidP="009433F3">
      <w:pPr>
        <w:pStyle w:val="NormalWeb"/>
        <w:shd w:val="clear" w:color="auto" w:fill="FFFFFF"/>
        <w:spacing w:before="360" w:beforeAutospacing="0" w:after="360" w:afterAutospacing="0" w:line="360" w:lineRule="auto"/>
        <w:jc w:val="both"/>
        <w:rPr>
          <w:color w:val="1F1F1F"/>
        </w:rPr>
      </w:pPr>
      <w:r w:rsidRPr="009433F3">
        <w:rPr>
          <w:color w:val="1F1F1F"/>
        </w:rPr>
        <w:t>Chatbots can be a valuable tool for admissions offices, streamlining the application process and providing personalized assistance to prospective students. Here's a breakdown of a chatbot project specifically designed for admissions:</w:t>
      </w:r>
    </w:p>
    <w:p w14:paraId="362DFA62" w14:textId="77777777" w:rsidR="009433F3" w:rsidRPr="009433F3" w:rsidRDefault="009433F3" w:rsidP="009433F3">
      <w:pPr>
        <w:widowControl/>
        <w:shd w:val="clear" w:color="auto" w:fill="FFFFFF"/>
        <w:autoSpaceDE/>
        <w:autoSpaceDN/>
        <w:spacing w:before="360" w:after="360" w:line="360" w:lineRule="auto"/>
        <w:jc w:val="both"/>
        <w:rPr>
          <w:color w:val="1F1F1F"/>
          <w:sz w:val="24"/>
          <w:szCs w:val="24"/>
          <w:lang w:val="en-IN" w:eastAsia="en-IN"/>
        </w:rPr>
      </w:pPr>
      <w:r w:rsidRPr="009433F3">
        <w:rPr>
          <w:color w:val="1F1F1F"/>
          <w:sz w:val="24"/>
          <w:szCs w:val="24"/>
          <w:lang w:val="en-IN" w:eastAsia="en-IN"/>
        </w:rPr>
        <w:t>Goals and Objectives:</w:t>
      </w:r>
    </w:p>
    <w:p w14:paraId="1CEB523A" w14:textId="77777777" w:rsidR="009433F3" w:rsidRPr="009433F3" w:rsidRDefault="009433F3" w:rsidP="009433F3">
      <w:pPr>
        <w:widowControl/>
        <w:numPr>
          <w:ilvl w:val="0"/>
          <w:numId w:val="41"/>
        </w:numPr>
        <w:shd w:val="clear" w:color="auto" w:fill="FFFFFF"/>
        <w:autoSpaceDE/>
        <w:autoSpaceDN/>
        <w:spacing w:before="100" w:beforeAutospacing="1" w:after="150" w:line="360" w:lineRule="auto"/>
        <w:jc w:val="both"/>
        <w:rPr>
          <w:color w:val="1F1F1F"/>
          <w:sz w:val="24"/>
          <w:szCs w:val="24"/>
          <w:lang w:val="en-IN" w:eastAsia="en-IN"/>
        </w:rPr>
      </w:pPr>
      <w:r w:rsidRPr="009433F3">
        <w:rPr>
          <w:color w:val="1F1F1F"/>
          <w:sz w:val="24"/>
          <w:szCs w:val="24"/>
          <w:lang w:val="en-IN" w:eastAsia="en-IN"/>
        </w:rPr>
        <w:t>Simplify the application process: Allow applicants to submit inquiries, request information, and complete application steps through the chatbot.</w:t>
      </w:r>
    </w:p>
    <w:p w14:paraId="0ABE3FA2" w14:textId="77777777" w:rsidR="009433F3" w:rsidRPr="009433F3" w:rsidRDefault="009433F3" w:rsidP="009433F3">
      <w:pPr>
        <w:widowControl/>
        <w:numPr>
          <w:ilvl w:val="0"/>
          <w:numId w:val="41"/>
        </w:numPr>
        <w:shd w:val="clear" w:color="auto" w:fill="FFFFFF"/>
        <w:autoSpaceDE/>
        <w:autoSpaceDN/>
        <w:spacing w:before="100" w:beforeAutospacing="1" w:after="150" w:line="360" w:lineRule="auto"/>
        <w:jc w:val="both"/>
        <w:rPr>
          <w:color w:val="1F1F1F"/>
          <w:sz w:val="24"/>
          <w:szCs w:val="24"/>
          <w:lang w:val="en-IN" w:eastAsia="en-IN"/>
        </w:rPr>
      </w:pPr>
      <w:r w:rsidRPr="009433F3">
        <w:rPr>
          <w:color w:val="1F1F1F"/>
          <w:sz w:val="24"/>
          <w:szCs w:val="24"/>
          <w:lang w:val="en-IN" w:eastAsia="en-IN"/>
        </w:rPr>
        <w:t>Improve communication: Provide 24/7 access to answers and support, reducing wait times and improving response rates.</w:t>
      </w:r>
    </w:p>
    <w:p w14:paraId="3F9BE50C" w14:textId="77777777" w:rsidR="009433F3" w:rsidRPr="009433F3" w:rsidRDefault="009433F3" w:rsidP="009433F3">
      <w:pPr>
        <w:widowControl/>
        <w:numPr>
          <w:ilvl w:val="0"/>
          <w:numId w:val="41"/>
        </w:numPr>
        <w:shd w:val="clear" w:color="auto" w:fill="FFFFFF"/>
        <w:autoSpaceDE/>
        <w:autoSpaceDN/>
        <w:spacing w:before="100" w:beforeAutospacing="1" w:after="150" w:line="360" w:lineRule="auto"/>
        <w:jc w:val="both"/>
        <w:rPr>
          <w:color w:val="1F1F1F"/>
          <w:sz w:val="24"/>
          <w:szCs w:val="24"/>
          <w:lang w:val="en-IN" w:eastAsia="en-IN"/>
        </w:rPr>
      </w:pPr>
      <w:r w:rsidRPr="009433F3">
        <w:rPr>
          <w:color w:val="1F1F1F"/>
          <w:sz w:val="24"/>
          <w:szCs w:val="24"/>
          <w:lang w:val="en-IN" w:eastAsia="en-IN"/>
        </w:rPr>
        <w:t>Personalize the experience: Tailor information and responses based on individual applicant profiles and interests.</w:t>
      </w:r>
    </w:p>
    <w:p w14:paraId="5AAEC3DE" w14:textId="77777777" w:rsidR="009433F3" w:rsidRPr="009433F3" w:rsidRDefault="009433F3" w:rsidP="009433F3">
      <w:pPr>
        <w:widowControl/>
        <w:numPr>
          <w:ilvl w:val="0"/>
          <w:numId w:val="41"/>
        </w:numPr>
        <w:shd w:val="clear" w:color="auto" w:fill="FFFFFF"/>
        <w:autoSpaceDE/>
        <w:autoSpaceDN/>
        <w:spacing w:before="100" w:beforeAutospacing="1" w:after="150" w:line="360" w:lineRule="auto"/>
        <w:jc w:val="both"/>
        <w:rPr>
          <w:color w:val="1F1F1F"/>
          <w:sz w:val="24"/>
          <w:szCs w:val="24"/>
          <w:lang w:val="en-IN" w:eastAsia="en-IN"/>
        </w:rPr>
      </w:pPr>
      <w:r w:rsidRPr="009433F3">
        <w:rPr>
          <w:color w:val="1F1F1F"/>
          <w:sz w:val="24"/>
          <w:szCs w:val="24"/>
          <w:lang w:val="en-IN" w:eastAsia="en-IN"/>
        </w:rPr>
        <w:t>Increase efficiency: Automate repetitive tasks and free up staff time for more complex interactions.</w:t>
      </w:r>
    </w:p>
    <w:p w14:paraId="7D9CF290" w14:textId="77777777" w:rsidR="009433F3" w:rsidRPr="009433F3" w:rsidRDefault="009433F3" w:rsidP="009433F3">
      <w:pPr>
        <w:widowControl/>
        <w:shd w:val="clear" w:color="auto" w:fill="FFFFFF"/>
        <w:autoSpaceDE/>
        <w:autoSpaceDN/>
        <w:spacing w:before="360" w:after="360" w:line="360" w:lineRule="auto"/>
        <w:jc w:val="both"/>
        <w:rPr>
          <w:color w:val="1F1F1F"/>
          <w:sz w:val="24"/>
          <w:szCs w:val="24"/>
          <w:lang w:val="en-IN" w:eastAsia="en-IN"/>
        </w:rPr>
      </w:pPr>
      <w:r w:rsidRPr="009433F3">
        <w:rPr>
          <w:color w:val="1F1F1F"/>
          <w:sz w:val="24"/>
          <w:szCs w:val="24"/>
          <w:lang w:val="en-IN" w:eastAsia="en-IN"/>
        </w:rPr>
        <w:t>Key Features:</w:t>
      </w:r>
    </w:p>
    <w:p w14:paraId="09127321" w14:textId="77777777" w:rsidR="009433F3" w:rsidRPr="009433F3" w:rsidRDefault="009433F3" w:rsidP="009433F3">
      <w:pPr>
        <w:widowControl/>
        <w:numPr>
          <w:ilvl w:val="0"/>
          <w:numId w:val="42"/>
        </w:numPr>
        <w:shd w:val="clear" w:color="auto" w:fill="FFFFFF"/>
        <w:autoSpaceDE/>
        <w:autoSpaceDN/>
        <w:spacing w:before="100" w:beforeAutospacing="1" w:after="150" w:line="360" w:lineRule="auto"/>
        <w:jc w:val="both"/>
        <w:rPr>
          <w:color w:val="1F1F1F"/>
          <w:sz w:val="24"/>
          <w:szCs w:val="24"/>
          <w:lang w:val="en-IN" w:eastAsia="en-IN"/>
        </w:rPr>
      </w:pPr>
      <w:r w:rsidRPr="009433F3">
        <w:rPr>
          <w:color w:val="1F1F1F"/>
          <w:sz w:val="24"/>
          <w:szCs w:val="24"/>
          <w:lang w:val="en-IN" w:eastAsia="en-IN"/>
        </w:rPr>
        <w:t>Answering frequently asked questions: Provide readily available answers to common questions about the application process, deadlines, requirements, and programs.</w:t>
      </w:r>
    </w:p>
    <w:p w14:paraId="23D7735C" w14:textId="77777777" w:rsidR="009433F3" w:rsidRPr="009433F3" w:rsidRDefault="009433F3" w:rsidP="009433F3">
      <w:pPr>
        <w:widowControl/>
        <w:numPr>
          <w:ilvl w:val="0"/>
          <w:numId w:val="42"/>
        </w:numPr>
        <w:shd w:val="clear" w:color="auto" w:fill="FFFFFF"/>
        <w:autoSpaceDE/>
        <w:autoSpaceDN/>
        <w:spacing w:before="100" w:beforeAutospacing="1" w:after="150" w:line="360" w:lineRule="auto"/>
        <w:jc w:val="both"/>
        <w:rPr>
          <w:color w:val="1F1F1F"/>
          <w:sz w:val="24"/>
          <w:szCs w:val="24"/>
          <w:lang w:val="en-IN" w:eastAsia="en-IN"/>
        </w:rPr>
      </w:pPr>
      <w:r w:rsidRPr="009433F3">
        <w:rPr>
          <w:color w:val="1F1F1F"/>
          <w:sz w:val="24"/>
          <w:szCs w:val="24"/>
          <w:lang w:val="en-IN" w:eastAsia="en-IN"/>
        </w:rPr>
        <w:t>Guiding applicants through the application process: Assist applicants in navigating the application portal, completing forms, and uploading documents.</w:t>
      </w:r>
    </w:p>
    <w:p w14:paraId="1B715702" w14:textId="77777777" w:rsidR="009433F3" w:rsidRPr="009433F3" w:rsidRDefault="009433F3" w:rsidP="009433F3">
      <w:pPr>
        <w:widowControl/>
        <w:numPr>
          <w:ilvl w:val="0"/>
          <w:numId w:val="42"/>
        </w:numPr>
        <w:shd w:val="clear" w:color="auto" w:fill="FFFFFF"/>
        <w:autoSpaceDE/>
        <w:autoSpaceDN/>
        <w:spacing w:before="100" w:beforeAutospacing="1" w:after="150" w:line="360" w:lineRule="auto"/>
        <w:jc w:val="both"/>
        <w:rPr>
          <w:color w:val="1F1F1F"/>
          <w:sz w:val="24"/>
          <w:szCs w:val="24"/>
          <w:lang w:val="en-IN" w:eastAsia="en-IN"/>
        </w:rPr>
      </w:pPr>
      <w:r w:rsidRPr="009433F3">
        <w:rPr>
          <w:color w:val="1F1F1F"/>
          <w:sz w:val="24"/>
          <w:szCs w:val="24"/>
          <w:lang w:val="en-IN" w:eastAsia="en-IN"/>
        </w:rPr>
        <w:t>Scheduling appointments and virtual tours: Offer convenient options for scheduling meetings with admissions officers or participating in virtual campus tours.</w:t>
      </w:r>
    </w:p>
    <w:p w14:paraId="66239F3F" w14:textId="77777777" w:rsidR="009433F3" w:rsidRPr="009433F3" w:rsidRDefault="009433F3" w:rsidP="009433F3">
      <w:pPr>
        <w:widowControl/>
        <w:numPr>
          <w:ilvl w:val="0"/>
          <w:numId w:val="42"/>
        </w:numPr>
        <w:shd w:val="clear" w:color="auto" w:fill="FFFFFF"/>
        <w:autoSpaceDE/>
        <w:autoSpaceDN/>
        <w:spacing w:before="100" w:beforeAutospacing="1" w:after="150" w:line="360" w:lineRule="auto"/>
        <w:jc w:val="both"/>
        <w:rPr>
          <w:color w:val="1F1F1F"/>
          <w:sz w:val="24"/>
          <w:szCs w:val="24"/>
          <w:lang w:val="en-IN" w:eastAsia="en-IN"/>
        </w:rPr>
      </w:pPr>
      <w:r w:rsidRPr="009433F3">
        <w:rPr>
          <w:color w:val="1F1F1F"/>
          <w:sz w:val="24"/>
          <w:szCs w:val="24"/>
          <w:lang w:val="en-IN" w:eastAsia="en-IN"/>
        </w:rPr>
        <w:t>Providing personalized recommendations: Recommend programs and resources based on applicants' academic background, interests, and career goals.</w:t>
      </w:r>
    </w:p>
    <w:p w14:paraId="7FA12493" w14:textId="77777777" w:rsidR="009433F3" w:rsidRPr="009433F3" w:rsidRDefault="009433F3" w:rsidP="009433F3">
      <w:pPr>
        <w:widowControl/>
        <w:numPr>
          <w:ilvl w:val="0"/>
          <w:numId w:val="42"/>
        </w:numPr>
        <w:shd w:val="clear" w:color="auto" w:fill="FFFFFF"/>
        <w:autoSpaceDE/>
        <w:autoSpaceDN/>
        <w:spacing w:before="100" w:beforeAutospacing="1" w:after="150" w:line="360" w:lineRule="auto"/>
        <w:jc w:val="both"/>
        <w:rPr>
          <w:color w:val="1F1F1F"/>
          <w:sz w:val="24"/>
          <w:szCs w:val="24"/>
          <w:lang w:val="en-IN" w:eastAsia="en-IN"/>
        </w:rPr>
      </w:pPr>
      <w:r w:rsidRPr="009433F3">
        <w:rPr>
          <w:color w:val="1F1F1F"/>
          <w:sz w:val="24"/>
          <w:szCs w:val="24"/>
          <w:lang w:val="en-IN" w:eastAsia="en-IN"/>
        </w:rPr>
        <w:t>Processing basic application steps: Allow applicants to submit inquiries, request transcripts, and update their application status.</w:t>
      </w:r>
    </w:p>
    <w:p w14:paraId="640522CC" w14:textId="77777777" w:rsidR="009433F3" w:rsidRPr="009433F3" w:rsidRDefault="009433F3" w:rsidP="009433F3">
      <w:pPr>
        <w:widowControl/>
        <w:numPr>
          <w:ilvl w:val="0"/>
          <w:numId w:val="42"/>
        </w:numPr>
        <w:shd w:val="clear" w:color="auto" w:fill="FFFFFF"/>
        <w:autoSpaceDE/>
        <w:autoSpaceDN/>
        <w:spacing w:before="100" w:beforeAutospacing="1" w:after="150" w:line="360" w:lineRule="auto"/>
        <w:jc w:val="both"/>
        <w:rPr>
          <w:color w:val="1F1F1F"/>
          <w:sz w:val="24"/>
          <w:szCs w:val="24"/>
          <w:lang w:val="en-IN" w:eastAsia="en-IN"/>
        </w:rPr>
      </w:pPr>
      <w:r w:rsidRPr="009433F3">
        <w:rPr>
          <w:color w:val="1F1F1F"/>
          <w:sz w:val="24"/>
          <w:szCs w:val="24"/>
          <w:lang w:val="en-IN" w:eastAsia="en-IN"/>
        </w:rPr>
        <w:lastRenderedPageBreak/>
        <w:t>Integrating with admissions software: Integrate the chatbot with existing admissions software to ensure seamless data flow and consistency.</w:t>
      </w:r>
    </w:p>
    <w:p w14:paraId="3414CEA4" w14:textId="77777777" w:rsidR="009433F3" w:rsidRPr="009433F3" w:rsidRDefault="009433F3" w:rsidP="009433F3">
      <w:pPr>
        <w:widowControl/>
        <w:shd w:val="clear" w:color="auto" w:fill="FFFFFF"/>
        <w:autoSpaceDE/>
        <w:autoSpaceDN/>
        <w:spacing w:before="360" w:after="360" w:line="360" w:lineRule="auto"/>
        <w:jc w:val="both"/>
        <w:rPr>
          <w:color w:val="1F1F1F"/>
          <w:sz w:val="24"/>
          <w:szCs w:val="24"/>
          <w:lang w:val="en-IN" w:eastAsia="en-IN"/>
        </w:rPr>
      </w:pPr>
      <w:r w:rsidRPr="009433F3">
        <w:rPr>
          <w:color w:val="1F1F1F"/>
          <w:sz w:val="24"/>
          <w:szCs w:val="24"/>
          <w:lang w:val="en-IN" w:eastAsia="en-IN"/>
        </w:rPr>
        <w:t>Benefits for Admissions Offices:</w:t>
      </w:r>
    </w:p>
    <w:p w14:paraId="1D483DF3" w14:textId="77777777" w:rsidR="009433F3" w:rsidRPr="009433F3" w:rsidRDefault="009433F3" w:rsidP="009433F3">
      <w:pPr>
        <w:widowControl/>
        <w:numPr>
          <w:ilvl w:val="0"/>
          <w:numId w:val="43"/>
        </w:numPr>
        <w:shd w:val="clear" w:color="auto" w:fill="FFFFFF"/>
        <w:autoSpaceDE/>
        <w:autoSpaceDN/>
        <w:spacing w:before="100" w:beforeAutospacing="1" w:after="150" w:line="360" w:lineRule="auto"/>
        <w:jc w:val="both"/>
        <w:rPr>
          <w:color w:val="1F1F1F"/>
          <w:sz w:val="24"/>
          <w:szCs w:val="24"/>
          <w:lang w:val="en-IN" w:eastAsia="en-IN"/>
        </w:rPr>
      </w:pPr>
      <w:r w:rsidRPr="009433F3">
        <w:rPr>
          <w:color w:val="1F1F1F"/>
          <w:sz w:val="24"/>
          <w:szCs w:val="24"/>
          <w:lang w:val="en-IN" w:eastAsia="en-IN"/>
        </w:rPr>
        <w:t>Reduced workload: Automating tasks and answering questions frees up staff time for more personalized interactions.</w:t>
      </w:r>
    </w:p>
    <w:p w14:paraId="777D5AFB" w14:textId="77777777" w:rsidR="009433F3" w:rsidRPr="009433F3" w:rsidRDefault="009433F3" w:rsidP="009433F3">
      <w:pPr>
        <w:widowControl/>
        <w:numPr>
          <w:ilvl w:val="0"/>
          <w:numId w:val="43"/>
        </w:numPr>
        <w:shd w:val="clear" w:color="auto" w:fill="FFFFFF"/>
        <w:autoSpaceDE/>
        <w:autoSpaceDN/>
        <w:spacing w:before="100" w:beforeAutospacing="1" w:after="150" w:line="360" w:lineRule="auto"/>
        <w:jc w:val="both"/>
        <w:rPr>
          <w:color w:val="1F1F1F"/>
          <w:sz w:val="24"/>
          <w:szCs w:val="24"/>
          <w:lang w:val="en-IN" w:eastAsia="en-IN"/>
        </w:rPr>
      </w:pPr>
      <w:r w:rsidRPr="009433F3">
        <w:rPr>
          <w:color w:val="1F1F1F"/>
          <w:sz w:val="24"/>
          <w:szCs w:val="24"/>
          <w:lang w:val="en-IN" w:eastAsia="en-IN"/>
        </w:rPr>
        <w:t>Improved applicant experience: Provides readily available information and support, leading to a more positive applicant experience.</w:t>
      </w:r>
    </w:p>
    <w:p w14:paraId="1F1848DF" w14:textId="77777777" w:rsidR="009433F3" w:rsidRPr="009433F3" w:rsidRDefault="009433F3" w:rsidP="009433F3">
      <w:pPr>
        <w:widowControl/>
        <w:numPr>
          <w:ilvl w:val="0"/>
          <w:numId w:val="43"/>
        </w:numPr>
        <w:shd w:val="clear" w:color="auto" w:fill="FFFFFF"/>
        <w:autoSpaceDE/>
        <w:autoSpaceDN/>
        <w:spacing w:before="100" w:beforeAutospacing="1" w:after="150" w:line="360" w:lineRule="auto"/>
        <w:jc w:val="both"/>
        <w:rPr>
          <w:color w:val="1F1F1F"/>
          <w:sz w:val="24"/>
          <w:szCs w:val="24"/>
          <w:lang w:val="en-IN" w:eastAsia="en-IN"/>
        </w:rPr>
      </w:pPr>
      <w:r w:rsidRPr="009433F3">
        <w:rPr>
          <w:color w:val="1F1F1F"/>
          <w:sz w:val="24"/>
          <w:szCs w:val="24"/>
          <w:lang w:val="en-IN" w:eastAsia="en-IN"/>
        </w:rPr>
        <w:t>Increased conversion rates: Streamlined process and personalized communication can encourage more applicants to complete their applications.</w:t>
      </w:r>
    </w:p>
    <w:p w14:paraId="01B045E4" w14:textId="77777777" w:rsidR="009433F3" w:rsidRPr="009433F3" w:rsidRDefault="009433F3" w:rsidP="009433F3">
      <w:pPr>
        <w:widowControl/>
        <w:numPr>
          <w:ilvl w:val="0"/>
          <w:numId w:val="43"/>
        </w:numPr>
        <w:shd w:val="clear" w:color="auto" w:fill="FFFFFF"/>
        <w:autoSpaceDE/>
        <w:autoSpaceDN/>
        <w:spacing w:before="100" w:beforeAutospacing="1" w:after="150" w:line="360" w:lineRule="auto"/>
        <w:jc w:val="both"/>
        <w:rPr>
          <w:color w:val="1F1F1F"/>
          <w:sz w:val="24"/>
          <w:szCs w:val="24"/>
          <w:lang w:val="en-IN" w:eastAsia="en-IN"/>
        </w:rPr>
      </w:pPr>
      <w:r w:rsidRPr="009433F3">
        <w:rPr>
          <w:color w:val="1F1F1F"/>
          <w:sz w:val="24"/>
          <w:szCs w:val="24"/>
          <w:lang w:val="en-IN" w:eastAsia="en-IN"/>
        </w:rPr>
        <w:t>Reduced costs: Automating tasks can save time and resources for the admissions office.</w:t>
      </w:r>
    </w:p>
    <w:p w14:paraId="6275FC1D" w14:textId="77777777" w:rsidR="009433F3" w:rsidRPr="009433F3" w:rsidRDefault="009433F3" w:rsidP="009433F3">
      <w:pPr>
        <w:widowControl/>
        <w:numPr>
          <w:ilvl w:val="0"/>
          <w:numId w:val="43"/>
        </w:numPr>
        <w:shd w:val="clear" w:color="auto" w:fill="FFFFFF"/>
        <w:autoSpaceDE/>
        <w:autoSpaceDN/>
        <w:spacing w:before="100" w:beforeAutospacing="1" w:after="150" w:line="360" w:lineRule="auto"/>
        <w:jc w:val="both"/>
        <w:rPr>
          <w:color w:val="1F1F1F"/>
          <w:sz w:val="24"/>
          <w:szCs w:val="24"/>
          <w:lang w:val="en-IN" w:eastAsia="en-IN"/>
        </w:rPr>
      </w:pPr>
      <w:r w:rsidRPr="009433F3">
        <w:rPr>
          <w:color w:val="1F1F1F"/>
          <w:sz w:val="24"/>
          <w:szCs w:val="24"/>
          <w:lang w:val="en-IN" w:eastAsia="en-IN"/>
        </w:rPr>
        <w:t>Improved data collection: Chatbots can collect valuable data about applicant interests and preferences.</w:t>
      </w:r>
    </w:p>
    <w:p w14:paraId="6355DEE5" w14:textId="77777777" w:rsidR="009433F3" w:rsidRPr="009433F3" w:rsidRDefault="009433F3" w:rsidP="009433F3">
      <w:pPr>
        <w:widowControl/>
        <w:shd w:val="clear" w:color="auto" w:fill="FFFFFF"/>
        <w:autoSpaceDE/>
        <w:autoSpaceDN/>
        <w:spacing w:before="360" w:after="360" w:line="360" w:lineRule="auto"/>
        <w:jc w:val="both"/>
        <w:rPr>
          <w:color w:val="1F1F1F"/>
          <w:sz w:val="24"/>
          <w:szCs w:val="24"/>
          <w:lang w:val="en-IN" w:eastAsia="en-IN"/>
        </w:rPr>
      </w:pPr>
      <w:r w:rsidRPr="009433F3">
        <w:rPr>
          <w:color w:val="1F1F1F"/>
          <w:sz w:val="24"/>
          <w:szCs w:val="24"/>
          <w:lang w:val="en-IN" w:eastAsia="en-IN"/>
        </w:rPr>
        <w:t>Benefits for Prospective Students:</w:t>
      </w:r>
    </w:p>
    <w:p w14:paraId="7054D96B" w14:textId="77777777" w:rsidR="009433F3" w:rsidRPr="009433F3" w:rsidRDefault="009433F3" w:rsidP="009433F3">
      <w:pPr>
        <w:widowControl/>
        <w:numPr>
          <w:ilvl w:val="0"/>
          <w:numId w:val="44"/>
        </w:numPr>
        <w:shd w:val="clear" w:color="auto" w:fill="FFFFFF"/>
        <w:autoSpaceDE/>
        <w:autoSpaceDN/>
        <w:spacing w:before="100" w:beforeAutospacing="1" w:after="150" w:line="360" w:lineRule="auto"/>
        <w:jc w:val="both"/>
        <w:rPr>
          <w:color w:val="1F1F1F"/>
          <w:sz w:val="24"/>
          <w:szCs w:val="24"/>
          <w:lang w:val="en-IN" w:eastAsia="en-IN"/>
        </w:rPr>
      </w:pPr>
      <w:r w:rsidRPr="009433F3">
        <w:rPr>
          <w:color w:val="1F1F1F"/>
          <w:sz w:val="24"/>
          <w:szCs w:val="24"/>
          <w:lang w:val="en-IN" w:eastAsia="en-IN"/>
        </w:rPr>
        <w:t>24/7 access to information and support: Get answers to questions and assistance with the application process anytime, anywhere.</w:t>
      </w:r>
    </w:p>
    <w:p w14:paraId="0225E319" w14:textId="77777777" w:rsidR="009433F3" w:rsidRPr="009433F3" w:rsidRDefault="009433F3" w:rsidP="009433F3">
      <w:pPr>
        <w:widowControl/>
        <w:numPr>
          <w:ilvl w:val="0"/>
          <w:numId w:val="44"/>
        </w:numPr>
        <w:shd w:val="clear" w:color="auto" w:fill="FFFFFF"/>
        <w:autoSpaceDE/>
        <w:autoSpaceDN/>
        <w:spacing w:before="100" w:beforeAutospacing="1" w:after="150" w:line="360" w:lineRule="auto"/>
        <w:jc w:val="both"/>
        <w:rPr>
          <w:color w:val="1F1F1F"/>
          <w:sz w:val="24"/>
          <w:szCs w:val="24"/>
          <w:lang w:val="en-IN" w:eastAsia="en-IN"/>
        </w:rPr>
      </w:pPr>
      <w:r w:rsidRPr="009433F3">
        <w:rPr>
          <w:color w:val="1F1F1F"/>
          <w:sz w:val="24"/>
          <w:szCs w:val="24"/>
          <w:lang w:val="en-IN" w:eastAsia="en-IN"/>
        </w:rPr>
        <w:t>Personalized information and recommendations: Receive relevant information and recommendations based on their individual profiles.</w:t>
      </w:r>
    </w:p>
    <w:p w14:paraId="0285E810" w14:textId="77777777" w:rsidR="009433F3" w:rsidRPr="009433F3" w:rsidRDefault="009433F3" w:rsidP="009433F3">
      <w:pPr>
        <w:widowControl/>
        <w:numPr>
          <w:ilvl w:val="0"/>
          <w:numId w:val="44"/>
        </w:numPr>
        <w:shd w:val="clear" w:color="auto" w:fill="FFFFFF"/>
        <w:autoSpaceDE/>
        <w:autoSpaceDN/>
        <w:spacing w:before="100" w:beforeAutospacing="1" w:after="150" w:line="360" w:lineRule="auto"/>
        <w:jc w:val="both"/>
        <w:rPr>
          <w:color w:val="1F1F1F"/>
          <w:sz w:val="24"/>
          <w:szCs w:val="24"/>
          <w:lang w:val="en-IN" w:eastAsia="en-IN"/>
        </w:rPr>
      </w:pPr>
      <w:r w:rsidRPr="009433F3">
        <w:rPr>
          <w:color w:val="1F1F1F"/>
          <w:sz w:val="24"/>
          <w:szCs w:val="24"/>
          <w:lang w:val="en-IN" w:eastAsia="en-IN"/>
        </w:rPr>
        <w:t>Faster and more efficient application process: Complete application steps and submit inquiries through the chatbot.</w:t>
      </w:r>
    </w:p>
    <w:p w14:paraId="66246735" w14:textId="77777777" w:rsidR="009433F3" w:rsidRPr="009433F3" w:rsidRDefault="009433F3" w:rsidP="009433F3">
      <w:pPr>
        <w:widowControl/>
        <w:numPr>
          <w:ilvl w:val="0"/>
          <w:numId w:val="44"/>
        </w:numPr>
        <w:shd w:val="clear" w:color="auto" w:fill="FFFFFF"/>
        <w:autoSpaceDE/>
        <w:autoSpaceDN/>
        <w:spacing w:before="100" w:beforeAutospacing="1" w:after="150" w:line="360" w:lineRule="auto"/>
        <w:jc w:val="both"/>
        <w:rPr>
          <w:color w:val="1F1F1F"/>
          <w:sz w:val="24"/>
          <w:szCs w:val="24"/>
          <w:lang w:val="en-IN" w:eastAsia="en-IN"/>
        </w:rPr>
      </w:pPr>
      <w:r w:rsidRPr="009433F3">
        <w:rPr>
          <w:color w:val="1F1F1F"/>
          <w:sz w:val="24"/>
          <w:szCs w:val="24"/>
          <w:lang w:val="en-IN" w:eastAsia="en-IN"/>
        </w:rPr>
        <w:t>Improved communication and engagement: Interact with the admissions office and receive personalized updates.</w:t>
      </w:r>
    </w:p>
    <w:p w14:paraId="1D985257" w14:textId="77777777" w:rsidR="009433F3" w:rsidRPr="009433F3" w:rsidRDefault="009433F3" w:rsidP="009433F3">
      <w:pPr>
        <w:widowControl/>
        <w:shd w:val="clear" w:color="auto" w:fill="FFFFFF"/>
        <w:autoSpaceDE/>
        <w:autoSpaceDN/>
        <w:spacing w:before="360" w:after="360" w:line="360" w:lineRule="auto"/>
        <w:jc w:val="both"/>
        <w:rPr>
          <w:color w:val="1F1F1F"/>
          <w:sz w:val="24"/>
          <w:szCs w:val="24"/>
          <w:lang w:val="en-IN" w:eastAsia="en-IN"/>
        </w:rPr>
      </w:pPr>
      <w:r w:rsidRPr="009433F3">
        <w:rPr>
          <w:color w:val="1F1F1F"/>
          <w:sz w:val="24"/>
          <w:szCs w:val="24"/>
          <w:lang w:val="en-IN" w:eastAsia="en-IN"/>
        </w:rPr>
        <w:t>Development Process:</w:t>
      </w:r>
    </w:p>
    <w:p w14:paraId="779B89A0" w14:textId="77777777" w:rsidR="009433F3" w:rsidRPr="009433F3" w:rsidRDefault="009433F3" w:rsidP="009433F3">
      <w:pPr>
        <w:widowControl/>
        <w:numPr>
          <w:ilvl w:val="0"/>
          <w:numId w:val="45"/>
        </w:numPr>
        <w:shd w:val="clear" w:color="auto" w:fill="FFFFFF"/>
        <w:autoSpaceDE/>
        <w:autoSpaceDN/>
        <w:spacing w:before="100" w:beforeAutospacing="1" w:after="150" w:line="360" w:lineRule="auto"/>
        <w:jc w:val="both"/>
        <w:rPr>
          <w:color w:val="1F1F1F"/>
          <w:sz w:val="24"/>
          <w:szCs w:val="24"/>
          <w:lang w:val="en-IN" w:eastAsia="en-IN"/>
        </w:rPr>
      </w:pPr>
      <w:r w:rsidRPr="009433F3">
        <w:rPr>
          <w:color w:val="1F1F1F"/>
          <w:sz w:val="24"/>
          <w:szCs w:val="24"/>
          <w:lang w:val="en-IN" w:eastAsia="en-IN"/>
        </w:rPr>
        <w:t>Identify user needs and goals: Conduct user research to understand the needs and expectations of prospective students and admissions staff.</w:t>
      </w:r>
    </w:p>
    <w:p w14:paraId="24FBBDE8" w14:textId="77777777" w:rsidR="009433F3" w:rsidRPr="009433F3" w:rsidRDefault="009433F3" w:rsidP="009433F3">
      <w:pPr>
        <w:widowControl/>
        <w:numPr>
          <w:ilvl w:val="0"/>
          <w:numId w:val="45"/>
        </w:numPr>
        <w:shd w:val="clear" w:color="auto" w:fill="FFFFFF"/>
        <w:autoSpaceDE/>
        <w:autoSpaceDN/>
        <w:spacing w:before="100" w:beforeAutospacing="1" w:after="150" w:line="360" w:lineRule="auto"/>
        <w:jc w:val="both"/>
        <w:rPr>
          <w:color w:val="1F1F1F"/>
          <w:sz w:val="24"/>
          <w:szCs w:val="24"/>
          <w:lang w:val="en-IN" w:eastAsia="en-IN"/>
        </w:rPr>
      </w:pPr>
      <w:r w:rsidRPr="009433F3">
        <w:rPr>
          <w:color w:val="1F1F1F"/>
          <w:sz w:val="24"/>
          <w:szCs w:val="24"/>
          <w:lang w:val="en-IN" w:eastAsia="en-IN"/>
        </w:rPr>
        <w:t>Define chatbot features and functionalities: Determine the specific tasks and services the chatbot will offer.</w:t>
      </w:r>
    </w:p>
    <w:p w14:paraId="68B12DA4" w14:textId="77777777" w:rsidR="009433F3" w:rsidRPr="009433F3" w:rsidRDefault="009433F3" w:rsidP="009433F3">
      <w:pPr>
        <w:widowControl/>
        <w:numPr>
          <w:ilvl w:val="0"/>
          <w:numId w:val="45"/>
        </w:numPr>
        <w:shd w:val="clear" w:color="auto" w:fill="FFFFFF"/>
        <w:autoSpaceDE/>
        <w:autoSpaceDN/>
        <w:spacing w:before="100" w:beforeAutospacing="1" w:after="150" w:line="360" w:lineRule="auto"/>
        <w:jc w:val="both"/>
        <w:rPr>
          <w:color w:val="1F1F1F"/>
          <w:sz w:val="24"/>
          <w:szCs w:val="24"/>
          <w:lang w:val="en-IN" w:eastAsia="en-IN"/>
        </w:rPr>
      </w:pPr>
      <w:r w:rsidRPr="009433F3">
        <w:rPr>
          <w:color w:val="1F1F1F"/>
          <w:sz w:val="24"/>
          <w:szCs w:val="24"/>
          <w:lang w:val="en-IN" w:eastAsia="en-IN"/>
        </w:rPr>
        <w:lastRenderedPageBreak/>
        <w:t>Develop the chatbot's personality and tone of voice: Create a persona for the chatbot that is friendly, helpful, and knowledgeable.</w:t>
      </w:r>
    </w:p>
    <w:p w14:paraId="7030EDE7" w14:textId="77777777" w:rsidR="009433F3" w:rsidRPr="009433F3" w:rsidRDefault="009433F3" w:rsidP="009433F3">
      <w:pPr>
        <w:widowControl/>
        <w:numPr>
          <w:ilvl w:val="0"/>
          <w:numId w:val="45"/>
        </w:numPr>
        <w:shd w:val="clear" w:color="auto" w:fill="FFFFFF"/>
        <w:autoSpaceDE/>
        <w:autoSpaceDN/>
        <w:spacing w:before="100" w:beforeAutospacing="1" w:after="150" w:line="360" w:lineRule="auto"/>
        <w:jc w:val="both"/>
        <w:rPr>
          <w:color w:val="1F1F1F"/>
          <w:sz w:val="24"/>
          <w:szCs w:val="24"/>
          <w:lang w:val="en-IN" w:eastAsia="en-IN"/>
        </w:rPr>
      </w:pPr>
      <w:r w:rsidRPr="009433F3">
        <w:rPr>
          <w:color w:val="1F1F1F"/>
          <w:sz w:val="24"/>
          <w:szCs w:val="24"/>
          <w:lang w:val="en-IN" w:eastAsia="en-IN"/>
        </w:rPr>
        <w:t>Train the chatbot: Train the chatbot on relevant data, including FAQs, program information, and admissions policies.</w:t>
      </w:r>
    </w:p>
    <w:p w14:paraId="2023A464" w14:textId="77777777" w:rsidR="009433F3" w:rsidRPr="009433F3" w:rsidRDefault="009433F3" w:rsidP="009433F3">
      <w:pPr>
        <w:widowControl/>
        <w:numPr>
          <w:ilvl w:val="0"/>
          <w:numId w:val="45"/>
        </w:numPr>
        <w:shd w:val="clear" w:color="auto" w:fill="FFFFFF"/>
        <w:autoSpaceDE/>
        <w:autoSpaceDN/>
        <w:spacing w:before="100" w:beforeAutospacing="1" w:after="150" w:line="360" w:lineRule="auto"/>
        <w:jc w:val="both"/>
        <w:rPr>
          <w:color w:val="1F1F1F"/>
          <w:sz w:val="24"/>
          <w:szCs w:val="24"/>
          <w:lang w:val="en-IN" w:eastAsia="en-IN"/>
        </w:rPr>
      </w:pPr>
      <w:r w:rsidRPr="009433F3">
        <w:rPr>
          <w:color w:val="1F1F1F"/>
          <w:sz w:val="24"/>
          <w:szCs w:val="24"/>
          <w:lang w:val="en-IN" w:eastAsia="en-IN"/>
        </w:rPr>
        <w:t>Test and refine: Conduct rigorous testing to ensure the chatbot performs accurately and effectively.</w:t>
      </w:r>
    </w:p>
    <w:p w14:paraId="12665258" w14:textId="77777777" w:rsidR="009433F3" w:rsidRPr="009433F3" w:rsidRDefault="009433F3" w:rsidP="009433F3">
      <w:pPr>
        <w:widowControl/>
        <w:numPr>
          <w:ilvl w:val="0"/>
          <w:numId w:val="45"/>
        </w:numPr>
        <w:shd w:val="clear" w:color="auto" w:fill="FFFFFF"/>
        <w:autoSpaceDE/>
        <w:autoSpaceDN/>
        <w:spacing w:before="100" w:beforeAutospacing="1" w:after="150" w:line="360" w:lineRule="auto"/>
        <w:jc w:val="both"/>
        <w:rPr>
          <w:color w:val="1F1F1F"/>
          <w:sz w:val="24"/>
          <w:szCs w:val="24"/>
          <w:lang w:val="en-IN" w:eastAsia="en-IN"/>
        </w:rPr>
      </w:pPr>
      <w:r w:rsidRPr="009433F3">
        <w:rPr>
          <w:color w:val="1F1F1F"/>
          <w:sz w:val="24"/>
          <w:szCs w:val="24"/>
          <w:lang w:val="en-IN" w:eastAsia="en-IN"/>
        </w:rPr>
        <w:t>Deploy and monitor: Launch the chatbot and continuously monitor its performance and user feedback.</w:t>
      </w:r>
    </w:p>
    <w:p w14:paraId="7A71AE6A" w14:textId="77777777" w:rsidR="009433F3" w:rsidRPr="009433F3" w:rsidRDefault="009433F3" w:rsidP="009433F3">
      <w:pPr>
        <w:widowControl/>
        <w:shd w:val="clear" w:color="auto" w:fill="FFFFFF"/>
        <w:autoSpaceDE/>
        <w:autoSpaceDN/>
        <w:spacing w:before="360" w:after="360" w:line="360" w:lineRule="auto"/>
        <w:jc w:val="both"/>
        <w:rPr>
          <w:color w:val="1F1F1F"/>
          <w:sz w:val="24"/>
          <w:szCs w:val="24"/>
          <w:lang w:val="en-IN" w:eastAsia="en-IN"/>
        </w:rPr>
      </w:pPr>
      <w:r w:rsidRPr="009433F3">
        <w:rPr>
          <w:color w:val="1F1F1F"/>
          <w:sz w:val="24"/>
          <w:szCs w:val="24"/>
          <w:lang w:val="en-IN" w:eastAsia="en-IN"/>
        </w:rPr>
        <w:t>Here are some additional considerations for developing a chatbot for admissions:</w:t>
      </w:r>
    </w:p>
    <w:p w14:paraId="763D1E67" w14:textId="77777777" w:rsidR="009433F3" w:rsidRPr="009433F3" w:rsidRDefault="009433F3" w:rsidP="009433F3">
      <w:pPr>
        <w:widowControl/>
        <w:numPr>
          <w:ilvl w:val="0"/>
          <w:numId w:val="46"/>
        </w:numPr>
        <w:shd w:val="clear" w:color="auto" w:fill="FFFFFF"/>
        <w:autoSpaceDE/>
        <w:autoSpaceDN/>
        <w:spacing w:before="100" w:beforeAutospacing="1" w:after="150" w:line="360" w:lineRule="auto"/>
        <w:jc w:val="both"/>
        <w:rPr>
          <w:color w:val="1F1F1F"/>
          <w:sz w:val="24"/>
          <w:szCs w:val="24"/>
          <w:lang w:val="en-IN" w:eastAsia="en-IN"/>
        </w:rPr>
      </w:pPr>
      <w:r w:rsidRPr="009433F3">
        <w:rPr>
          <w:color w:val="1F1F1F"/>
          <w:sz w:val="24"/>
          <w:szCs w:val="24"/>
          <w:lang w:val="en-IN" w:eastAsia="en-IN"/>
        </w:rPr>
        <w:t>Accessibility: Ensure the chatbot is accessible to users with disabilities.</w:t>
      </w:r>
    </w:p>
    <w:p w14:paraId="21C4460A" w14:textId="77777777" w:rsidR="009433F3" w:rsidRPr="009433F3" w:rsidRDefault="009433F3" w:rsidP="009433F3">
      <w:pPr>
        <w:widowControl/>
        <w:numPr>
          <w:ilvl w:val="0"/>
          <w:numId w:val="46"/>
        </w:numPr>
        <w:shd w:val="clear" w:color="auto" w:fill="FFFFFF"/>
        <w:autoSpaceDE/>
        <w:autoSpaceDN/>
        <w:spacing w:before="100" w:beforeAutospacing="1" w:after="150" w:line="360" w:lineRule="auto"/>
        <w:jc w:val="both"/>
        <w:rPr>
          <w:color w:val="1F1F1F"/>
          <w:sz w:val="24"/>
          <w:szCs w:val="24"/>
          <w:lang w:val="en-IN" w:eastAsia="en-IN"/>
        </w:rPr>
      </w:pPr>
      <w:r w:rsidRPr="009433F3">
        <w:rPr>
          <w:color w:val="1F1F1F"/>
          <w:sz w:val="24"/>
          <w:szCs w:val="24"/>
          <w:lang w:val="en-IN" w:eastAsia="en-IN"/>
        </w:rPr>
        <w:t>Security and privacy: Implement robust security measures to protect user data.</w:t>
      </w:r>
    </w:p>
    <w:p w14:paraId="01BFA16A" w14:textId="77777777" w:rsidR="009433F3" w:rsidRPr="009433F3" w:rsidRDefault="009433F3" w:rsidP="009433F3">
      <w:pPr>
        <w:widowControl/>
        <w:numPr>
          <w:ilvl w:val="0"/>
          <w:numId w:val="46"/>
        </w:numPr>
        <w:shd w:val="clear" w:color="auto" w:fill="FFFFFF"/>
        <w:autoSpaceDE/>
        <w:autoSpaceDN/>
        <w:spacing w:before="100" w:beforeAutospacing="1" w:after="150" w:line="360" w:lineRule="auto"/>
        <w:jc w:val="both"/>
        <w:rPr>
          <w:color w:val="1F1F1F"/>
          <w:sz w:val="24"/>
          <w:szCs w:val="24"/>
          <w:lang w:val="en-IN" w:eastAsia="en-IN"/>
        </w:rPr>
      </w:pPr>
      <w:r w:rsidRPr="009433F3">
        <w:rPr>
          <w:color w:val="1F1F1F"/>
          <w:sz w:val="24"/>
          <w:szCs w:val="24"/>
          <w:lang w:val="en-IN" w:eastAsia="en-IN"/>
        </w:rPr>
        <w:t>Compliance with data regulations: Ensure compliance with relevant data privacy regulations, such as FERPA.</w:t>
      </w:r>
    </w:p>
    <w:p w14:paraId="2FA00054" w14:textId="77777777" w:rsidR="009433F3" w:rsidRPr="009433F3" w:rsidRDefault="009433F3" w:rsidP="009433F3">
      <w:pPr>
        <w:widowControl/>
        <w:numPr>
          <w:ilvl w:val="0"/>
          <w:numId w:val="46"/>
        </w:numPr>
        <w:shd w:val="clear" w:color="auto" w:fill="FFFFFF"/>
        <w:autoSpaceDE/>
        <w:autoSpaceDN/>
        <w:spacing w:before="100" w:beforeAutospacing="1" w:after="150" w:line="360" w:lineRule="auto"/>
        <w:jc w:val="both"/>
        <w:rPr>
          <w:color w:val="1F1F1F"/>
          <w:sz w:val="24"/>
          <w:szCs w:val="24"/>
          <w:lang w:val="en-IN" w:eastAsia="en-IN"/>
        </w:rPr>
      </w:pPr>
      <w:r w:rsidRPr="009433F3">
        <w:rPr>
          <w:color w:val="1F1F1F"/>
          <w:sz w:val="24"/>
          <w:szCs w:val="24"/>
          <w:lang w:val="en-IN" w:eastAsia="en-IN"/>
        </w:rPr>
        <w:t>Ethical considerations: Address potential biases and ensure responsible development and use of the chatbot.</w:t>
      </w:r>
    </w:p>
    <w:p w14:paraId="28395F6D" w14:textId="77777777" w:rsidR="009433F3" w:rsidRPr="009433F3" w:rsidRDefault="009433F3" w:rsidP="009433F3">
      <w:pPr>
        <w:widowControl/>
        <w:shd w:val="clear" w:color="auto" w:fill="FFFFFF"/>
        <w:autoSpaceDE/>
        <w:autoSpaceDN/>
        <w:spacing w:before="360" w:after="360" w:line="360" w:lineRule="auto"/>
        <w:jc w:val="both"/>
        <w:rPr>
          <w:color w:val="1F1F1F"/>
          <w:sz w:val="24"/>
          <w:szCs w:val="24"/>
          <w:lang w:val="en-IN" w:eastAsia="en-IN"/>
        </w:rPr>
      </w:pPr>
      <w:r w:rsidRPr="009433F3">
        <w:rPr>
          <w:color w:val="1F1F1F"/>
          <w:sz w:val="24"/>
          <w:szCs w:val="24"/>
          <w:lang w:val="en-IN" w:eastAsia="en-IN"/>
        </w:rPr>
        <w:t>By developing a well-designed and implemented chatbot, admissions offices can enhance the applicant experience, improve efficiency, and achieve their admissions goals.</w:t>
      </w:r>
    </w:p>
    <w:p w14:paraId="4A8102AD" w14:textId="77777777" w:rsidR="009433F3" w:rsidRPr="009433F3" w:rsidRDefault="009433F3" w:rsidP="009433F3">
      <w:pPr>
        <w:widowControl/>
        <w:shd w:val="clear" w:color="auto" w:fill="FFFFFF"/>
        <w:autoSpaceDE/>
        <w:autoSpaceDN/>
        <w:spacing w:before="360" w:after="360" w:line="360" w:lineRule="auto"/>
        <w:jc w:val="both"/>
        <w:rPr>
          <w:color w:val="1F1F1F"/>
          <w:sz w:val="24"/>
          <w:szCs w:val="24"/>
          <w:lang w:val="en-IN" w:eastAsia="en-IN"/>
        </w:rPr>
      </w:pPr>
      <w:r w:rsidRPr="009433F3">
        <w:rPr>
          <w:color w:val="1F1F1F"/>
          <w:sz w:val="24"/>
          <w:szCs w:val="24"/>
          <w:lang w:val="en-IN" w:eastAsia="en-IN"/>
        </w:rPr>
        <w:t>By following this guide and incorporating the best practices, you can develop a successful chatbot for your admissions process and create a more positive and efficient experience for both applicants and admissions staff.</w:t>
      </w:r>
    </w:p>
    <w:p w14:paraId="5DFF8EE6" w14:textId="52508A94" w:rsidR="00094102" w:rsidRDefault="00094102"/>
    <w:p w14:paraId="73139266" w14:textId="3901BA9D" w:rsidR="00094102" w:rsidRDefault="00094102" w:rsidP="00EC5EDC">
      <w:pPr>
        <w:keepNext/>
        <w:jc w:val="center"/>
      </w:pPr>
    </w:p>
    <w:p w14:paraId="1260F0C7" w14:textId="77777777" w:rsidR="00094102" w:rsidRDefault="00094102">
      <w:r>
        <w:br w:type="page"/>
      </w:r>
    </w:p>
    <w:p w14:paraId="09889823" w14:textId="62D790EF" w:rsidR="006D07FD" w:rsidRDefault="006D07FD" w:rsidP="006D07FD">
      <w:pPr>
        <w:pStyle w:val="Heading1"/>
        <w:spacing w:line="360" w:lineRule="auto"/>
      </w:pPr>
      <w:r>
        <w:lastRenderedPageBreak/>
        <w:t xml:space="preserve">CHAPTER 6 </w:t>
      </w:r>
    </w:p>
    <w:p w14:paraId="6A154A16" w14:textId="257AF79E" w:rsidR="006D07FD" w:rsidRPr="006D07FD" w:rsidRDefault="006D07FD" w:rsidP="006D07FD">
      <w:pPr>
        <w:pStyle w:val="Heading2"/>
        <w:spacing w:line="480" w:lineRule="auto"/>
      </w:pPr>
      <w:r w:rsidRPr="006D07FD">
        <w:t xml:space="preserve">LLM AND </w:t>
      </w:r>
      <w:proofErr w:type="spellStart"/>
      <w:r w:rsidRPr="006D07FD">
        <w:t>LlaMA</w:t>
      </w:r>
      <w:proofErr w:type="spellEnd"/>
      <w:r w:rsidRPr="006D07FD">
        <w:t xml:space="preserve"> </w:t>
      </w:r>
    </w:p>
    <w:p w14:paraId="15F66B16" w14:textId="3B8BE749" w:rsidR="006D07FD" w:rsidRPr="006D07FD" w:rsidRDefault="006D07FD" w:rsidP="006D07FD">
      <w:pPr>
        <w:pStyle w:val="Heading3"/>
        <w:spacing w:line="480" w:lineRule="auto"/>
        <w:jc w:val="both"/>
        <w:rPr>
          <w:sz w:val="24"/>
          <w:szCs w:val="24"/>
        </w:rPr>
      </w:pPr>
      <w:r>
        <w:rPr>
          <w:sz w:val="24"/>
          <w:szCs w:val="24"/>
        </w:rPr>
        <w:t xml:space="preserve">6.1 </w:t>
      </w:r>
      <w:r w:rsidRPr="006D07FD">
        <w:rPr>
          <w:sz w:val="24"/>
          <w:szCs w:val="24"/>
        </w:rPr>
        <w:t>LLM</w:t>
      </w:r>
      <w:r w:rsidR="00483F07">
        <w:rPr>
          <w:sz w:val="24"/>
          <w:szCs w:val="24"/>
        </w:rPr>
        <w:t xml:space="preserve"> </w:t>
      </w:r>
    </w:p>
    <w:p w14:paraId="3856F25B" w14:textId="77777777" w:rsidR="00074C24" w:rsidRDefault="00074C24" w:rsidP="00074C24">
      <w:pPr>
        <w:pStyle w:val="NormalWeb"/>
        <w:shd w:val="clear" w:color="auto" w:fill="FFFFFF"/>
        <w:spacing w:before="0" w:beforeAutospacing="0" w:after="360" w:afterAutospacing="0" w:line="360" w:lineRule="auto"/>
        <w:jc w:val="both"/>
        <w:rPr>
          <w:color w:val="374151"/>
        </w:rPr>
      </w:pPr>
      <w:r>
        <w:rPr>
          <w:rFonts w:ascii="Segoe UI" w:hAnsi="Segoe UI" w:cs="Segoe UI"/>
          <w:color w:val="374151"/>
        </w:rPr>
        <w:tab/>
      </w:r>
      <w:r w:rsidRPr="00074C24">
        <w:rPr>
          <w:color w:val="374151"/>
        </w:rPr>
        <w:t>Large Language Model" (LLM) is a term often used to describe advanced natural language processing models that are characterized by their vast size and complexity. These models are designed to understand and generate human-like text based on extensive training on diverse linguistic data</w:t>
      </w:r>
      <w:r>
        <w:rPr>
          <w:color w:val="374151"/>
        </w:rPr>
        <w:t>.</w:t>
      </w:r>
      <w:r w:rsidRPr="00074C24">
        <w:rPr>
          <w:rFonts w:ascii="Segoe UI" w:hAnsi="Segoe UI" w:cs="Segoe UI"/>
          <w:color w:val="374151"/>
        </w:rPr>
        <w:t xml:space="preserve"> </w:t>
      </w:r>
      <w:r w:rsidRPr="00074C24">
        <w:rPr>
          <w:color w:val="374151"/>
        </w:rPr>
        <w:t xml:space="preserve">One of the most well-known examples of a large language model is OpenAI's GPT-3 (Generative Pre-trained Transformer 3). GPT-3 is one of the largest language models created to date, with 175 billion parameters. Parameters in this context refer to the weights in the neural network that are learned during the training process. Large language models like GPT-3 are pre-trained on massive datasets and can perform a wide range of natural language processing tasks, such as language translation, text completion, question answering, summarization, and more. </w:t>
      </w:r>
    </w:p>
    <w:p w14:paraId="68558A04" w14:textId="7A9C53CA" w:rsidR="00074C24" w:rsidRPr="00074C24" w:rsidRDefault="00074C24" w:rsidP="00074C24">
      <w:pPr>
        <w:pStyle w:val="NormalWeb"/>
        <w:shd w:val="clear" w:color="auto" w:fill="FFFFFF"/>
        <w:spacing w:before="0" w:beforeAutospacing="0" w:after="360" w:afterAutospacing="0" w:line="360" w:lineRule="auto"/>
        <w:jc w:val="both"/>
        <w:rPr>
          <w:color w:val="1F1F1F"/>
        </w:rPr>
      </w:pPr>
      <w:r>
        <w:rPr>
          <w:color w:val="374151"/>
        </w:rPr>
        <w:tab/>
      </w:r>
      <w:r w:rsidRPr="00074C24">
        <w:rPr>
          <w:color w:val="374151"/>
        </w:rPr>
        <w:t>They have demonstrated impressive capabilities in understanding context, generating coherent and contextually relevant text, and even engaging in creative writing. The development and deployment of large language models have significantly advanced the field of natural language processing, but they also raise considerations related to ethical use, responsible AI, and potential biases in language generation. Researchers and developers continue to explore ways to enhance the capabilities of these models while addressing associated challenges.</w:t>
      </w:r>
      <w:r w:rsidRPr="00074C24">
        <w:rPr>
          <w:rFonts w:ascii="Segoe UI" w:hAnsi="Segoe UI" w:cs="Segoe UI"/>
          <w:color w:val="374151"/>
        </w:rPr>
        <w:t xml:space="preserve"> </w:t>
      </w:r>
      <w:r w:rsidRPr="00074C24">
        <w:rPr>
          <w:color w:val="374151"/>
        </w:rPr>
        <w:t>One notable example of a Large Language Model is OpenAI's GPT (Generative Pre-trained Transformer) series, such as GPT-3. These models are pre-trained on a diverse range of internet text and can perform various language-related tasks, including text completion, translation, question-answering, and more. Large Language Models have been widely used across different domains, including natural language processing, chatbot development, content generation, and even creative writing. Researchers and developers continue to explore ways to enhance the efficiency, effectiveness, and ethical considerations associated with these models.</w:t>
      </w:r>
    </w:p>
    <w:p w14:paraId="3A2FEA42" w14:textId="77777777" w:rsidR="00074C24" w:rsidRDefault="006D07FD" w:rsidP="00074C24">
      <w:pPr>
        <w:pStyle w:val="NormalWeb"/>
        <w:shd w:val="clear" w:color="auto" w:fill="FFFFFF"/>
        <w:spacing w:before="0" w:beforeAutospacing="0" w:after="360" w:afterAutospacing="0" w:line="360" w:lineRule="auto"/>
        <w:jc w:val="both"/>
        <w:rPr>
          <w:color w:val="1F1F1F"/>
        </w:rPr>
      </w:pPr>
      <w:r w:rsidRPr="006D07FD">
        <w:rPr>
          <w:color w:val="1F1F1F"/>
        </w:rPr>
        <w:t>LLM can stand for several things depending on the context. Here are some of the most common meanings:</w:t>
      </w:r>
    </w:p>
    <w:p w14:paraId="4A6B81CB" w14:textId="7E0FAB6A" w:rsidR="006D07FD" w:rsidRPr="006D07FD" w:rsidRDefault="006D07FD" w:rsidP="00074C24">
      <w:pPr>
        <w:pStyle w:val="NormalWeb"/>
        <w:shd w:val="clear" w:color="auto" w:fill="FFFFFF"/>
        <w:spacing w:before="0" w:beforeAutospacing="0" w:after="360" w:afterAutospacing="0" w:line="360" w:lineRule="auto"/>
        <w:jc w:val="both"/>
        <w:rPr>
          <w:color w:val="1F1F1F"/>
        </w:rPr>
      </w:pPr>
      <w:r w:rsidRPr="006D07FD">
        <w:rPr>
          <w:rStyle w:val="Strong"/>
          <w:b w:val="0"/>
          <w:bCs w:val="0"/>
          <w:color w:val="1F1F1F"/>
        </w:rPr>
        <w:t>1. Large Language Model:</w:t>
      </w:r>
      <w:r w:rsidRPr="006D07FD">
        <w:rPr>
          <w:color w:val="1F1F1F"/>
        </w:rPr>
        <w:t xml:space="preserve"> This is the most likely meaning of LLM in the context of our conversation. Large language models (LLMs) are a type of artificial intelligence (AI) trained on massive amounts of text data. This allows them to generate text, translate languages, write different kinds of creative </w:t>
      </w:r>
      <w:r w:rsidRPr="006D07FD">
        <w:rPr>
          <w:color w:val="1F1F1F"/>
        </w:rPr>
        <w:lastRenderedPageBreak/>
        <w:t xml:space="preserve">content, and answer questions in an informative way. Examples of LLMs include GPT-3, </w:t>
      </w:r>
      <w:proofErr w:type="spellStart"/>
      <w:r w:rsidRPr="006D07FD">
        <w:rPr>
          <w:color w:val="1F1F1F"/>
        </w:rPr>
        <w:t>PaLM</w:t>
      </w:r>
      <w:proofErr w:type="spellEnd"/>
      <w:r w:rsidRPr="006D07FD">
        <w:rPr>
          <w:color w:val="1F1F1F"/>
        </w:rPr>
        <w:t>, and Megatron-Turing NLG (MT-NLG).</w:t>
      </w:r>
    </w:p>
    <w:p w14:paraId="195F2BCE" w14:textId="77777777" w:rsidR="006D07FD" w:rsidRPr="006D07FD" w:rsidRDefault="006D07FD" w:rsidP="006D07FD">
      <w:pPr>
        <w:pStyle w:val="NormalWeb"/>
        <w:shd w:val="clear" w:color="auto" w:fill="FFFFFF"/>
        <w:spacing w:before="360" w:beforeAutospacing="0" w:after="360" w:afterAutospacing="0" w:line="360" w:lineRule="auto"/>
        <w:jc w:val="both"/>
        <w:rPr>
          <w:color w:val="1F1F1F"/>
        </w:rPr>
      </w:pPr>
      <w:r w:rsidRPr="006D07FD">
        <w:rPr>
          <w:rStyle w:val="Strong"/>
          <w:b w:val="0"/>
          <w:bCs w:val="0"/>
          <w:color w:val="1F1F1F"/>
        </w:rPr>
        <w:t>2. Long-Term Memory:</w:t>
      </w:r>
      <w:r w:rsidRPr="006D07FD">
        <w:rPr>
          <w:color w:val="1F1F1F"/>
        </w:rPr>
        <w:t xml:space="preserve"> In AI research, LLM can also refer to Long-Term Memory, which is a type of memory network used to store and retrieve information over long periods. Long-term memory is often used in conjunction with short-term memory (STM) to provide a more complete and accurate representation of the world.</w:t>
      </w:r>
    </w:p>
    <w:p w14:paraId="73203641" w14:textId="77777777" w:rsidR="006D07FD" w:rsidRPr="006D07FD" w:rsidRDefault="006D07FD" w:rsidP="006D07FD">
      <w:pPr>
        <w:pStyle w:val="NormalWeb"/>
        <w:shd w:val="clear" w:color="auto" w:fill="FFFFFF"/>
        <w:spacing w:before="360" w:beforeAutospacing="0" w:after="360" w:afterAutospacing="0" w:line="360" w:lineRule="auto"/>
        <w:jc w:val="both"/>
        <w:rPr>
          <w:color w:val="1F1F1F"/>
        </w:rPr>
      </w:pPr>
      <w:r w:rsidRPr="006D07FD">
        <w:rPr>
          <w:rStyle w:val="Strong"/>
          <w:b w:val="0"/>
          <w:bCs w:val="0"/>
          <w:color w:val="1F1F1F"/>
        </w:rPr>
        <w:t>3. Logistic Linear Model:</w:t>
      </w:r>
      <w:r w:rsidRPr="006D07FD">
        <w:rPr>
          <w:color w:val="1F1F1F"/>
        </w:rPr>
        <w:t xml:space="preserve"> LLM can also stand for Logistic Linear Model, which is a type of statistical model used for binary classification. Logistic linear models are used to predict the probability of an event happening based on a set of input variables.</w:t>
      </w:r>
    </w:p>
    <w:p w14:paraId="35CE5333" w14:textId="77777777" w:rsidR="006D07FD" w:rsidRPr="006D07FD" w:rsidRDefault="006D07FD" w:rsidP="006D07FD">
      <w:pPr>
        <w:pStyle w:val="NormalWeb"/>
        <w:shd w:val="clear" w:color="auto" w:fill="FFFFFF"/>
        <w:spacing w:before="360" w:beforeAutospacing="0" w:after="360" w:afterAutospacing="0" w:line="360" w:lineRule="auto"/>
        <w:jc w:val="both"/>
        <w:rPr>
          <w:color w:val="1F1F1F"/>
        </w:rPr>
      </w:pPr>
      <w:r w:rsidRPr="006D07FD">
        <w:rPr>
          <w:rStyle w:val="Strong"/>
          <w:b w:val="0"/>
          <w:bCs w:val="0"/>
          <w:color w:val="1F1F1F"/>
        </w:rPr>
        <w:t>4. Least Latency Mapping:</w:t>
      </w:r>
      <w:r w:rsidRPr="006D07FD">
        <w:rPr>
          <w:color w:val="1F1F1F"/>
        </w:rPr>
        <w:t xml:space="preserve"> In computer networking, LLM can refer to Least Latency Mapping, which is a technique used to route traffic through the network with the lowest possible latency. Least latency mapping is important for real-time applications such as video conferencing and online gaming.</w:t>
      </w:r>
    </w:p>
    <w:p w14:paraId="475AA178" w14:textId="77777777" w:rsidR="006D07FD" w:rsidRPr="006D07FD" w:rsidRDefault="006D07FD" w:rsidP="006D07FD">
      <w:pPr>
        <w:pStyle w:val="NormalWeb"/>
        <w:shd w:val="clear" w:color="auto" w:fill="FFFFFF"/>
        <w:spacing w:before="360" w:beforeAutospacing="0" w:after="360" w:afterAutospacing="0" w:line="360" w:lineRule="auto"/>
        <w:jc w:val="both"/>
        <w:rPr>
          <w:color w:val="1F1F1F"/>
        </w:rPr>
      </w:pPr>
      <w:r w:rsidRPr="006D07FD">
        <w:rPr>
          <w:rStyle w:val="Strong"/>
          <w:b w:val="0"/>
          <w:bCs w:val="0"/>
          <w:color w:val="1F1F1F"/>
        </w:rPr>
        <w:t>5. Local Linear Model:</w:t>
      </w:r>
      <w:r w:rsidRPr="006D07FD">
        <w:rPr>
          <w:color w:val="1F1F1F"/>
        </w:rPr>
        <w:t xml:space="preserve"> In statistics, LLM can refer to Local Linear Model, which is a type of regression model used to estimate the relationship between two variables. Local linear models are similar to linear regression models, but they use a weighted average of data points near the point of interest to make predictions.</w:t>
      </w:r>
    </w:p>
    <w:p w14:paraId="5C8F11EB" w14:textId="77777777" w:rsidR="006D07FD" w:rsidRDefault="006D07FD" w:rsidP="006D07FD">
      <w:pPr>
        <w:pStyle w:val="ListParagraph"/>
      </w:pPr>
    </w:p>
    <w:p w14:paraId="5CAF09CF" w14:textId="61204FEF" w:rsidR="00094102" w:rsidRDefault="00094102" w:rsidP="00EC5EDC">
      <w:pPr>
        <w:keepNext/>
        <w:jc w:val="center"/>
      </w:pPr>
    </w:p>
    <w:p w14:paraId="7853CC89" w14:textId="4DF1E5FE" w:rsidR="00094102" w:rsidRDefault="00094102" w:rsidP="00074C24"/>
    <w:p w14:paraId="4FF26F39" w14:textId="77777777" w:rsidR="00094102" w:rsidRDefault="00094102">
      <w:r>
        <w:br w:type="page"/>
      </w:r>
    </w:p>
    <w:p w14:paraId="182854CC" w14:textId="3BD9DAB2" w:rsidR="00094102" w:rsidRDefault="00094102" w:rsidP="00EC5EDC">
      <w:pPr>
        <w:keepNext/>
        <w:jc w:val="center"/>
      </w:pPr>
    </w:p>
    <w:p w14:paraId="2FA7A878" w14:textId="0EE625D9" w:rsidR="00094102" w:rsidRDefault="001043C5" w:rsidP="001043C5">
      <w:pPr>
        <w:pStyle w:val="Heading3"/>
      </w:pPr>
      <w:r>
        <w:t xml:space="preserve">6.2 </w:t>
      </w:r>
      <w:proofErr w:type="spellStart"/>
      <w:r>
        <w:t>LlaMA</w:t>
      </w:r>
      <w:proofErr w:type="spellEnd"/>
      <w:r>
        <w:t xml:space="preserve">   </w:t>
      </w:r>
    </w:p>
    <w:p w14:paraId="67FF6BB0" w14:textId="5CDDEA32" w:rsidR="001C2148" w:rsidRDefault="001C2148" w:rsidP="001043C5">
      <w:pPr>
        <w:pStyle w:val="ListParagraph"/>
        <w:rPr>
          <w:sz w:val="24"/>
          <w:szCs w:val="24"/>
        </w:rPr>
      </w:pPr>
    </w:p>
    <w:p w14:paraId="2A711AA0" w14:textId="54FAF26B" w:rsidR="00F57D24" w:rsidRPr="00F57D24" w:rsidRDefault="00F57D24" w:rsidP="00F57D24">
      <w:pPr>
        <w:widowControl/>
        <w:shd w:val="clear" w:color="auto" w:fill="FFFFFF"/>
        <w:autoSpaceDE/>
        <w:autoSpaceDN/>
        <w:spacing w:before="360" w:after="360" w:line="360" w:lineRule="auto"/>
        <w:jc w:val="both"/>
        <w:rPr>
          <w:color w:val="1F1F1F"/>
          <w:sz w:val="24"/>
          <w:szCs w:val="24"/>
          <w:lang w:val="en-IN" w:eastAsia="en-IN"/>
        </w:rPr>
      </w:pPr>
      <w:r>
        <w:rPr>
          <w:rFonts w:ascii="Arial" w:hAnsi="Arial" w:cs="Arial"/>
          <w:color w:val="1F1F1F"/>
          <w:sz w:val="24"/>
          <w:szCs w:val="24"/>
          <w:lang w:val="en-IN" w:eastAsia="en-IN"/>
        </w:rPr>
        <w:tab/>
      </w:r>
      <w:proofErr w:type="spellStart"/>
      <w:r w:rsidRPr="00F57D24">
        <w:rPr>
          <w:color w:val="1F1F1F"/>
          <w:sz w:val="24"/>
          <w:szCs w:val="24"/>
          <w:lang w:val="en-IN" w:eastAsia="en-IN"/>
        </w:rPr>
        <w:t>LLaMA</w:t>
      </w:r>
      <w:proofErr w:type="spellEnd"/>
      <w:r w:rsidRPr="00F57D24">
        <w:rPr>
          <w:color w:val="1F1F1F"/>
          <w:sz w:val="24"/>
          <w:szCs w:val="24"/>
          <w:lang w:val="en-IN" w:eastAsia="en-IN"/>
        </w:rPr>
        <w:t xml:space="preserve"> (Large Language Model Meta AI) is a state-of-the-art foundational large language model developed by Meta AI. It was released publicly in October 2023 as part of Meta's commitment to open science and advancing research in the field of AI.</w:t>
      </w:r>
    </w:p>
    <w:p w14:paraId="501732C8" w14:textId="77777777" w:rsidR="00F57D24" w:rsidRPr="00F57D24" w:rsidRDefault="00F57D24" w:rsidP="00F57D24">
      <w:pPr>
        <w:widowControl/>
        <w:shd w:val="clear" w:color="auto" w:fill="FFFFFF"/>
        <w:autoSpaceDE/>
        <w:autoSpaceDN/>
        <w:spacing w:before="360" w:after="360" w:line="360" w:lineRule="auto"/>
        <w:jc w:val="both"/>
        <w:rPr>
          <w:color w:val="1F1F1F"/>
          <w:sz w:val="24"/>
          <w:szCs w:val="24"/>
          <w:lang w:val="en-IN" w:eastAsia="en-IN"/>
        </w:rPr>
      </w:pPr>
      <w:r w:rsidRPr="00F57D24">
        <w:rPr>
          <w:color w:val="1F1F1F"/>
          <w:sz w:val="24"/>
          <w:szCs w:val="24"/>
          <w:lang w:val="en-IN" w:eastAsia="en-IN"/>
        </w:rPr>
        <w:t xml:space="preserve">Key features of </w:t>
      </w:r>
      <w:proofErr w:type="spellStart"/>
      <w:r w:rsidRPr="00F57D24">
        <w:rPr>
          <w:color w:val="1F1F1F"/>
          <w:sz w:val="24"/>
          <w:szCs w:val="24"/>
          <w:lang w:val="en-IN" w:eastAsia="en-IN"/>
        </w:rPr>
        <w:t>LLaMA</w:t>
      </w:r>
      <w:proofErr w:type="spellEnd"/>
      <w:r w:rsidRPr="00F57D24">
        <w:rPr>
          <w:color w:val="1F1F1F"/>
          <w:sz w:val="24"/>
          <w:szCs w:val="24"/>
          <w:lang w:val="en-IN" w:eastAsia="en-IN"/>
        </w:rPr>
        <w:t xml:space="preserve"> include:</w:t>
      </w:r>
    </w:p>
    <w:p w14:paraId="25040783" w14:textId="77777777" w:rsidR="00F57D24" w:rsidRPr="00F57D24" w:rsidRDefault="00F57D24" w:rsidP="00F57D24">
      <w:pPr>
        <w:widowControl/>
        <w:numPr>
          <w:ilvl w:val="0"/>
          <w:numId w:val="68"/>
        </w:numPr>
        <w:shd w:val="clear" w:color="auto" w:fill="FFFFFF"/>
        <w:autoSpaceDE/>
        <w:autoSpaceDN/>
        <w:spacing w:before="100" w:beforeAutospacing="1" w:after="150" w:line="360" w:lineRule="auto"/>
        <w:jc w:val="both"/>
        <w:rPr>
          <w:color w:val="1F1F1F"/>
          <w:sz w:val="24"/>
          <w:szCs w:val="24"/>
          <w:lang w:val="en-IN" w:eastAsia="en-IN"/>
        </w:rPr>
      </w:pPr>
      <w:r w:rsidRPr="00F57D24">
        <w:rPr>
          <w:color w:val="1F1F1F"/>
          <w:sz w:val="24"/>
          <w:szCs w:val="24"/>
          <w:lang w:val="en-IN" w:eastAsia="en-IN"/>
        </w:rPr>
        <w:t>Large size: </w:t>
      </w:r>
      <w:proofErr w:type="spellStart"/>
      <w:r w:rsidRPr="00F57D24">
        <w:rPr>
          <w:color w:val="1F1F1F"/>
          <w:sz w:val="24"/>
          <w:szCs w:val="24"/>
          <w:lang w:val="en-IN" w:eastAsia="en-IN"/>
        </w:rPr>
        <w:t>LLaMA</w:t>
      </w:r>
      <w:proofErr w:type="spellEnd"/>
      <w:r w:rsidRPr="00F57D24">
        <w:rPr>
          <w:color w:val="1F1F1F"/>
          <w:sz w:val="24"/>
          <w:szCs w:val="24"/>
          <w:lang w:val="en-IN" w:eastAsia="en-IN"/>
        </w:rPr>
        <w:t xml:space="preserve"> comes in various sizes, with the largest model having 65 billion parameters, making it one of the biggest publicly available language models.</w:t>
      </w:r>
    </w:p>
    <w:p w14:paraId="26A0F2CD" w14:textId="77777777" w:rsidR="00F57D24" w:rsidRPr="00F57D24" w:rsidRDefault="00F57D24" w:rsidP="00F57D24">
      <w:pPr>
        <w:widowControl/>
        <w:numPr>
          <w:ilvl w:val="0"/>
          <w:numId w:val="68"/>
        </w:numPr>
        <w:shd w:val="clear" w:color="auto" w:fill="FFFFFF"/>
        <w:autoSpaceDE/>
        <w:autoSpaceDN/>
        <w:spacing w:before="100" w:beforeAutospacing="1" w:after="150" w:line="360" w:lineRule="auto"/>
        <w:jc w:val="both"/>
        <w:rPr>
          <w:color w:val="1F1F1F"/>
          <w:sz w:val="24"/>
          <w:szCs w:val="24"/>
          <w:lang w:val="en-IN" w:eastAsia="en-IN"/>
        </w:rPr>
      </w:pPr>
      <w:r w:rsidRPr="00F57D24">
        <w:rPr>
          <w:color w:val="1F1F1F"/>
          <w:sz w:val="24"/>
          <w:szCs w:val="24"/>
          <w:lang w:val="en-IN" w:eastAsia="en-IN"/>
        </w:rPr>
        <w:t>Efficient training: </w:t>
      </w:r>
      <w:proofErr w:type="spellStart"/>
      <w:r w:rsidRPr="00F57D24">
        <w:rPr>
          <w:color w:val="1F1F1F"/>
          <w:sz w:val="24"/>
          <w:szCs w:val="24"/>
          <w:lang w:val="en-IN" w:eastAsia="en-IN"/>
        </w:rPr>
        <w:t>LLaMA</w:t>
      </w:r>
      <w:proofErr w:type="spellEnd"/>
      <w:r w:rsidRPr="00F57D24">
        <w:rPr>
          <w:color w:val="1F1F1F"/>
          <w:sz w:val="24"/>
          <w:szCs w:val="24"/>
          <w:lang w:val="en-IN" w:eastAsia="en-IN"/>
        </w:rPr>
        <w:t xml:space="preserve"> was trained on trillions of tokens using a highly efficient training pipeline, resulting in a model that is smaller and faster than previous models of similar size.</w:t>
      </w:r>
    </w:p>
    <w:p w14:paraId="078F5D85" w14:textId="77777777" w:rsidR="00F57D24" w:rsidRPr="00F57D24" w:rsidRDefault="00F57D24" w:rsidP="00F57D24">
      <w:pPr>
        <w:widowControl/>
        <w:numPr>
          <w:ilvl w:val="0"/>
          <w:numId w:val="68"/>
        </w:numPr>
        <w:shd w:val="clear" w:color="auto" w:fill="FFFFFF"/>
        <w:autoSpaceDE/>
        <w:autoSpaceDN/>
        <w:spacing w:before="100" w:beforeAutospacing="1" w:after="150" w:line="360" w:lineRule="auto"/>
        <w:jc w:val="both"/>
        <w:rPr>
          <w:color w:val="1F1F1F"/>
          <w:sz w:val="24"/>
          <w:szCs w:val="24"/>
          <w:lang w:val="en-IN" w:eastAsia="en-IN"/>
        </w:rPr>
      </w:pPr>
      <w:r w:rsidRPr="00F57D24">
        <w:rPr>
          <w:color w:val="1F1F1F"/>
          <w:sz w:val="24"/>
          <w:szCs w:val="24"/>
          <w:lang w:val="en-IN" w:eastAsia="en-IN"/>
        </w:rPr>
        <w:t>Open-source: </w:t>
      </w:r>
      <w:proofErr w:type="spellStart"/>
      <w:r w:rsidRPr="00F57D24">
        <w:rPr>
          <w:color w:val="1F1F1F"/>
          <w:sz w:val="24"/>
          <w:szCs w:val="24"/>
          <w:lang w:val="en-IN" w:eastAsia="en-IN"/>
        </w:rPr>
        <w:t>LLaMA</w:t>
      </w:r>
      <w:proofErr w:type="spellEnd"/>
      <w:r w:rsidRPr="00F57D24">
        <w:rPr>
          <w:color w:val="1F1F1F"/>
          <w:sz w:val="24"/>
          <w:szCs w:val="24"/>
          <w:lang w:val="en-IN" w:eastAsia="en-IN"/>
        </w:rPr>
        <w:t xml:space="preserve"> is open-sourced under a permissive license, allowing researchers and developers to access and use the model for further experimentation and research.</w:t>
      </w:r>
    </w:p>
    <w:p w14:paraId="22036FE4" w14:textId="77777777" w:rsidR="00F57D24" w:rsidRPr="00F57D24" w:rsidRDefault="00F57D24" w:rsidP="00F57D24">
      <w:pPr>
        <w:widowControl/>
        <w:shd w:val="clear" w:color="auto" w:fill="FFFFFF"/>
        <w:autoSpaceDE/>
        <w:autoSpaceDN/>
        <w:spacing w:before="360" w:after="360" w:line="360" w:lineRule="auto"/>
        <w:jc w:val="both"/>
        <w:rPr>
          <w:color w:val="1F1F1F"/>
          <w:sz w:val="24"/>
          <w:szCs w:val="24"/>
          <w:lang w:val="en-IN" w:eastAsia="en-IN"/>
        </w:rPr>
      </w:pPr>
      <w:r w:rsidRPr="00F57D24">
        <w:rPr>
          <w:color w:val="1F1F1F"/>
          <w:sz w:val="24"/>
          <w:szCs w:val="24"/>
          <w:lang w:val="en-IN" w:eastAsia="en-IN"/>
        </w:rPr>
        <w:t xml:space="preserve">Potential applications of </w:t>
      </w:r>
      <w:proofErr w:type="spellStart"/>
      <w:r w:rsidRPr="00F57D24">
        <w:rPr>
          <w:color w:val="1F1F1F"/>
          <w:sz w:val="24"/>
          <w:szCs w:val="24"/>
          <w:lang w:val="en-IN" w:eastAsia="en-IN"/>
        </w:rPr>
        <w:t>LLaMA</w:t>
      </w:r>
      <w:proofErr w:type="spellEnd"/>
      <w:r w:rsidRPr="00F57D24">
        <w:rPr>
          <w:color w:val="1F1F1F"/>
          <w:sz w:val="24"/>
          <w:szCs w:val="24"/>
          <w:lang w:val="en-IN" w:eastAsia="en-IN"/>
        </w:rPr>
        <w:t xml:space="preserve"> include:</w:t>
      </w:r>
    </w:p>
    <w:p w14:paraId="78E8369F" w14:textId="77777777" w:rsidR="00F57D24" w:rsidRPr="00F57D24" w:rsidRDefault="00F57D24" w:rsidP="00F57D24">
      <w:pPr>
        <w:widowControl/>
        <w:numPr>
          <w:ilvl w:val="0"/>
          <w:numId w:val="69"/>
        </w:numPr>
        <w:shd w:val="clear" w:color="auto" w:fill="FFFFFF"/>
        <w:autoSpaceDE/>
        <w:autoSpaceDN/>
        <w:spacing w:before="100" w:beforeAutospacing="1" w:after="150" w:line="360" w:lineRule="auto"/>
        <w:jc w:val="both"/>
        <w:rPr>
          <w:color w:val="1F1F1F"/>
          <w:sz w:val="24"/>
          <w:szCs w:val="24"/>
          <w:lang w:val="en-IN" w:eastAsia="en-IN"/>
        </w:rPr>
      </w:pPr>
      <w:r w:rsidRPr="00F57D24">
        <w:rPr>
          <w:color w:val="1F1F1F"/>
          <w:sz w:val="24"/>
          <w:szCs w:val="24"/>
          <w:lang w:val="en-IN" w:eastAsia="en-IN"/>
        </w:rPr>
        <w:t>Natural language processing (NLP) tasks: </w:t>
      </w:r>
      <w:proofErr w:type="spellStart"/>
      <w:r w:rsidRPr="00F57D24">
        <w:rPr>
          <w:color w:val="1F1F1F"/>
          <w:sz w:val="24"/>
          <w:szCs w:val="24"/>
          <w:lang w:val="en-IN" w:eastAsia="en-IN"/>
        </w:rPr>
        <w:t>LLaMA</w:t>
      </w:r>
      <w:proofErr w:type="spellEnd"/>
      <w:r w:rsidRPr="00F57D24">
        <w:rPr>
          <w:color w:val="1F1F1F"/>
          <w:sz w:val="24"/>
          <w:szCs w:val="24"/>
          <w:lang w:val="en-IN" w:eastAsia="en-IN"/>
        </w:rPr>
        <w:t xml:space="preserve"> can be used for various NLP tasks, including text classification, machine translation, and question answering.</w:t>
      </w:r>
    </w:p>
    <w:p w14:paraId="7F8465D2" w14:textId="77777777" w:rsidR="00F57D24" w:rsidRPr="00F57D24" w:rsidRDefault="00F57D24" w:rsidP="00F57D24">
      <w:pPr>
        <w:widowControl/>
        <w:numPr>
          <w:ilvl w:val="0"/>
          <w:numId w:val="69"/>
        </w:numPr>
        <w:shd w:val="clear" w:color="auto" w:fill="FFFFFF"/>
        <w:autoSpaceDE/>
        <w:autoSpaceDN/>
        <w:spacing w:before="100" w:beforeAutospacing="1" w:after="150" w:line="360" w:lineRule="auto"/>
        <w:jc w:val="both"/>
        <w:rPr>
          <w:color w:val="1F1F1F"/>
          <w:sz w:val="24"/>
          <w:szCs w:val="24"/>
          <w:lang w:val="en-IN" w:eastAsia="en-IN"/>
        </w:rPr>
      </w:pPr>
      <w:r w:rsidRPr="00F57D24">
        <w:rPr>
          <w:color w:val="1F1F1F"/>
          <w:sz w:val="24"/>
          <w:szCs w:val="24"/>
          <w:lang w:val="en-IN" w:eastAsia="en-IN"/>
        </w:rPr>
        <w:t>Creative text generation: </w:t>
      </w:r>
      <w:proofErr w:type="spellStart"/>
      <w:r w:rsidRPr="00F57D24">
        <w:rPr>
          <w:color w:val="1F1F1F"/>
          <w:sz w:val="24"/>
          <w:szCs w:val="24"/>
          <w:lang w:val="en-IN" w:eastAsia="en-IN"/>
        </w:rPr>
        <w:t>LLaMA</w:t>
      </w:r>
      <w:proofErr w:type="spellEnd"/>
      <w:r w:rsidRPr="00F57D24">
        <w:rPr>
          <w:color w:val="1F1F1F"/>
          <w:sz w:val="24"/>
          <w:szCs w:val="24"/>
          <w:lang w:val="en-IN" w:eastAsia="en-IN"/>
        </w:rPr>
        <w:t xml:space="preserve"> can generate different creative text formats like poems, code, scripts, musical pieces, emails, letters, etc.</w:t>
      </w:r>
    </w:p>
    <w:p w14:paraId="1543376E" w14:textId="77777777" w:rsidR="00F57D24" w:rsidRPr="00F57D24" w:rsidRDefault="00F57D24" w:rsidP="00F57D24">
      <w:pPr>
        <w:widowControl/>
        <w:numPr>
          <w:ilvl w:val="0"/>
          <w:numId w:val="69"/>
        </w:numPr>
        <w:shd w:val="clear" w:color="auto" w:fill="FFFFFF"/>
        <w:autoSpaceDE/>
        <w:autoSpaceDN/>
        <w:spacing w:before="100" w:beforeAutospacing="1" w:after="150" w:line="360" w:lineRule="auto"/>
        <w:jc w:val="both"/>
        <w:rPr>
          <w:color w:val="1F1F1F"/>
          <w:sz w:val="24"/>
          <w:szCs w:val="24"/>
          <w:lang w:val="en-IN" w:eastAsia="en-IN"/>
        </w:rPr>
      </w:pPr>
      <w:r w:rsidRPr="00F57D24">
        <w:rPr>
          <w:color w:val="1F1F1F"/>
          <w:sz w:val="24"/>
          <w:szCs w:val="24"/>
          <w:lang w:val="en-IN" w:eastAsia="en-IN"/>
        </w:rPr>
        <w:t>Education and research: </w:t>
      </w:r>
      <w:proofErr w:type="spellStart"/>
      <w:r w:rsidRPr="00F57D24">
        <w:rPr>
          <w:color w:val="1F1F1F"/>
          <w:sz w:val="24"/>
          <w:szCs w:val="24"/>
          <w:lang w:val="en-IN" w:eastAsia="en-IN"/>
        </w:rPr>
        <w:t>LLaMA</w:t>
      </w:r>
      <w:proofErr w:type="spellEnd"/>
      <w:r w:rsidRPr="00F57D24">
        <w:rPr>
          <w:color w:val="1F1F1F"/>
          <w:sz w:val="24"/>
          <w:szCs w:val="24"/>
          <w:lang w:val="en-IN" w:eastAsia="en-IN"/>
        </w:rPr>
        <w:t xml:space="preserve"> can be used to develop educational tools and support research in various fields.</w:t>
      </w:r>
    </w:p>
    <w:p w14:paraId="4EB24077" w14:textId="77777777" w:rsidR="00F57D24" w:rsidRPr="00F57D24" w:rsidRDefault="00F57D24" w:rsidP="00F57D24">
      <w:pPr>
        <w:widowControl/>
        <w:shd w:val="clear" w:color="auto" w:fill="FFFFFF"/>
        <w:autoSpaceDE/>
        <w:autoSpaceDN/>
        <w:spacing w:before="360" w:after="360" w:line="360" w:lineRule="auto"/>
        <w:jc w:val="both"/>
        <w:rPr>
          <w:color w:val="1F1F1F"/>
          <w:sz w:val="24"/>
          <w:szCs w:val="24"/>
          <w:lang w:val="en-IN" w:eastAsia="en-IN"/>
        </w:rPr>
      </w:pPr>
      <w:r w:rsidRPr="00F57D24">
        <w:rPr>
          <w:color w:val="1F1F1F"/>
          <w:sz w:val="24"/>
          <w:szCs w:val="24"/>
          <w:lang w:val="en-IN" w:eastAsia="en-IN"/>
        </w:rPr>
        <w:t xml:space="preserve">Here are some specific examples of how </w:t>
      </w:r>
      <w:proofErr w:type="spellStart"/>
      <w:r w:rsidRPr="00F57D24">
        <w:rPr>
          <w:color w:val="1F1F1F"/>
          <w:sz w:val="24"/>
          <w:szCs w:val="24"/>
          <w:lang w:val="en-IN" w:eastAsia="en-IN"/>
        </w:rPr>
        <w:t>LLaMA</w:t>
      </w:r>
      <w:proofErr w:type="spellEnd"/>
      <w:r w:rsidRPr="00F57D24">
        <w:rPr>
          <w:color w:val="1F1F1F"/>
          <w:sz w:val="24"/>
          <w:szCs w:val="24"/>
          <w:lang w:val="en-IN" w:eastAsia="en-IN"/>
        </w:rPr>
        <w:t xml:space="preserve"> can be used:</w:t>
      </w:r>
    </w:p>
    <w:p w14:paraId="275FF657" w14:textId="77777777" w:rsidR="00F57D24" w:rsidRPr="00F57D24" w:rsidRDefault="00F57D24" w:rsidP="00F57D24">
      <w:pPr>
        <w:widowControl/>
        <w:numPr>
          <w:ilvl w:val="0"/>
          <w:numId w:val="70"/>
        </w:numPr>
        <w:shd w:val="clear" w:color="auto" w:fill="FFFFFF"/>
        <w:autoSpaceDE/>
        <w:autoSpaceDN/>
        <w:spacing w:before="100" w:beforeAutospacing="1" w:after="150" w:line="360" w:lineRule="auto"/>
        <w:jc w:val="both"/>
        <w:rPr>
          <w:color w:val="1F1F1F"/>
          <w:sz w:val="24"/>
          <w:szCs w:val="24"/>
          <w:lang w:val="en-IN" w:eastAsia="en-IN"/>
        </w:rPr>
      </w:pPr>
      <w:r w:rsidRPr="00F57D24">
        <w:rPr>
          <w:color w:val="1F1F1F"/>
          <w:sz w:val="24"/>
          <w:szCs w:val="24"/>
          <w:lang w:val="en-IN" w:eastAsia="en-IN"/>
        </w:rPr>
        <w:t>Developing a chatbot that can provide customer service: </w:t>
      </w:r>
      <w:proofErr w:type="spellStart"/>
      <w:r w:rsidRPr="00F57D24">
        <w:rPr>
          <w:color w:val="1F1F1F"/>
          <w:sz w:val="24"/>
          <w:szCs w:val="24"/>
          <w:lang w:val="en-IN" w:eastAsia="en-IN"/>
        </w:rPr>
        <w:t>LLaMA</w:t>
      </w:r>
      <w:proofErr w:type="spellEnd"/>
      <w:r w:rsidRPr="00F57D24">
        <w:rPr>
          <w:color w:val="1F1F1F"/>
          <w:sz w:val="24"/>
          <w:szCs w:val="24"/>
          <w:lang w:val="en-IN" w:eastAsia="en-IN"/>
        </w:rPr>
        <w:t xml:space="preserve"> can be used to train a chatbot that can answer customer questions, resolve issues, and provide support 24/7.</w:t>
      </w:r>
    </w:p>
    <w:p w14:paraId="277A2AAB" w14:textId="77777777" w:rsidR="00F57D24" w:rsidRPr="00F57D24" w:rsidRDefault="00F57D24" w:rsidP="00F57D24">
      <w:pPr>
        <w:widowControl/>
        <w:numPr>
          <w:ilvl w:val="0"/>
          <w:numId w:val="70"/>
        </w:numPr>
        <w:shd w:val="clear" w:color="auto" w:fill="FFFFFF"/>
        <w:autoSpaceDE/>
        <w:autoSpaceDN/>
        <w:spacing w:before="100" w:beforeAutospacing="1" w:after="150" w:line="360" w:lineRule="auto"/>
        <w:jc w:val="both"/>
        <w:rPr>
          <w:color w:val="1F1F1F"/>
          <w:sz w:val="24"/>
          <w:szCs w:val="24"/>
          <w:lang w:val="en-IN" w:eastAsia="en-IN"/>
        </w:rPr>
      </w:pPr>
      <w:r w:rsidRPr="00F57D24">
        <w:rPr>
          <w:color w:val="1F1F1F"/>
          <w:sz w:val="24"/>
          <w:szCs w:val="24"/>
          <w:lang w:val="en-IN" w:eastAsia="en-IN"/>
        </w:rPr>
        <w:t>Creating a research paper writing assistant: </w:t>
      </w:r>
      <w:proofErr w:type="spellStart"/>
      <w:r w:rsidRPr="00F57D24">
        <w:rPr>
          <w:color w:val="1F1F1F"/>
          <w:sz w:val="24"/>
          <w:szCs w:val="24"/>
          <w:lang w:val="en-IN" w:eastAsia="en-IN"/>
        </w:rPr>
        <w:t>LLaMA</w:t>
      </w:r>
      <w:proofErr w:type="spellEnd"/>
      <w:r w:rsidRPr="00F57D24">
        <w:rPr>
          <w:color w:val="1F1F1F"/>
          <w:sz w:val="24"/>
          <w:szCs w:val="24"/>
          <w:lang w:val="en-IN" w:eastAsia="en-IN"/>
        </w:rPr>
        <w:t xml:space="preserve"> can be used to help researchers write and edit research papers.</w:t>
      </w:r>
    </w:p>
    <w:p w14:paraId="14C3AB67" w14:textId="77777777" w:rsidR="00F57D24" w:rsidRPr="00F57D24" w:rsidRDefault="00F57D24" w:rsidP="00F57D24">
      <w:pPr>
        <w:widowControl/>
        <w:numPr>
          <w:ilvl w:val="0"/>
          <w:numId w:val="70"/>
        </w:numPr>
        <w:shd w:val="clear" w:color="auto" w:fill="FFFFFF"/>
        <w:autoSpaceDE/>
        <w:autoSpaceDN/>
        <w:spacing w:before="100" w:beforeAutospacing="1" w:after="150" w:line="360" w:lineRule="auto"/>
        <w:jc w:val="both"/>
        <w:rPr>
          <w:color w:val="1F1F1F"/>
          <w:sz w:val="24"/>
          <w:szCs w:val="24"/>
          <w:lang w:val="en-IN" w:eastAsia="en-IN"/>
        </w:rPr>
      </w:pPr>
      <w:r w:rsidRPr="00F57D24">
        <w:rPr>
          <w:color w:val="1F1F1F"/>
          <w:sz w:val="24"/>
          <w:szCs w:val="24"/>
          <w:lang w:val="en-IN" w:eastAsia="en-IN"/>
        </w:rPr>
        <w:t>Developing a tool for translating languages: </w:t>
      </w:r>
      <w:proofErr w:type="spellStart"/>
      <w:r w:rsidRPr="00F57D24">
        <w:rPr>
          <w:color w:val="1F1F1F"/>
          <w:sz w:val="24"/>
          <w:szCs w:val="24"/>
          <w:lang w:val="en-IN" w:eastAsia="en-IN"/>
        </w:rPr>
        <w:t>LLaMA</w:t>
      </w:r>
      <w:proofErr w:type="spellEnd"/>
      <w:r w:rsidRPr="00F57D24">
        <w:rPr>
          <w:color w:val="1F1F1F"/>
          <w:sz w:val="24"/>
          <w:szCs w:val="24"/>
          <w:lang w:val="en-IN" w:eastAsia="en-IN"/>
        </w:rPr>
        <w:t xml:space="preserve"> can be used to translate text between different languages.</w:t>
      </w:r>
    </w:p>
    <w:p w14:paraId="486E7534" w14:textId="77777777" w:rsidR="001C2148" w:rsidRDefault="001C2148" w:rsidP="00F57D24">
      <w:pPr>
        <w:pStyle w:val="ListParagraph"/>
      </w:pPr>
      <w:r>
        <w:br w:type="page"/>
      </w:r>
    </w:p>
    <w:p w14:paraId="77FBE361" w14:textId="77777777" w:rsidR="00F57D24" w:rsidRDefault="00F57D24">
      <w:pPr>
        <w:rPr>
          <w:sz w:val="24"/>
          <w:szCs w:val="24"/>
        </w:rPr>
      </w:pPr>
    </w:p>
    <w:p w14:paraId="06FCA43D" w14:textId="7E1A9A8E" w:rsidR="001C2148" w:rsidRDefault="001C2148" w:rsidP="001C2148">
      <w:pPr>
        <w:pStyle w:val="Heading1"/>
      </w:pPr>
      <w:r>
        <w:t>CHAPTER 7</w:t>
      </w:r>
    </w:p>
    <w:p w14:paraId="1649553D" w14:textId="77777777" w:rsidR="000C22BD" w:rsidRDefault="000C22BD" w:rsidP="001C2148">
      <w:pPr>
        <w:pStyle w:val="Heading1"/>
      </w:pPr>
    </w:p>
    <w:p w14:paraId="2E826EB5" w14:textId="13F8B10C" w:rsidR="001C2148" w:rsidRPr="000C22BD" w:rsidRDefault="001C2148" w:rsidP="000C22BD">
      <w:pPr>
        <w:pStyle w:val="Heading2"/>
      </w:pPr>
      <w:proofErr w:type="spellStart"/>
      <w:r w:rsidRPr="000C22BD">
        <w:t>LangChain</w:t>
      </w:r>
      <w:proofErr w:type="spellEnd"/>
      <w:r w:rsidRPr="000C22BD">
        <w:t xml:space="preserve"> Overview </w:t>
      </w:r>
    </w:p>
    <w:p w14:paraId="36A6FD05" w14:textId="77777777" w:rsidR="001C2148" w:rsidRDefault="001C2148">
      <w:pPr>
        <w:rPr>
          <w:sz w:val="24"/>
          <w:szCs w:val="24"/>
        </w:rPr>
      </w:pPr>
    </w:p>
    <w:p w14:paraId="6DCE8CFF" w14:textId="1657B857" w:rsidR="000C22BD" w:rsidRDefault="000C22BD" w:rsidP="000C22BD">
      <w:pPr>
        <w:pStyle w:val="Heading2"/>
        <w:shd w:val="clear" w:color="auto" w:fill="FFFFFF"/>
        <w:spacing w:before="60" w:after="60"/>
        <w:rPr>
          <w:rFonts w:ascii="Arial" w:hAnsi="Arial" w:cs="Arial"/>
          <w:b w:val="0"/>
          <w:bCs w:val="0"/>
          <w:color w:val="1F1F1F"/>
        </w:rPr>
      </w:pPr>
    </w:p>
    <w:p w14:paraId="2803F5EB" w14:textId="191BAEB9" w:rsidR="000C22BD" w:rsidRPr="000C22BD" w:rsidRDefault="000C22BD" w:rsidP="000C22BD">
      <w:pPr>
        <w:pStyle w:val="NormalWeb"/>
        <w:shd w:val="clear" w:color="auto" w:fill="FFFFFF"/>
        <w:spacing w:before="360" w:beforeAutospacing="0" w:after="360" w:afterAutospacing="0" w:line="360" w:lineRule="auto"/>
        <w:jc w:val="both"/>
        <w:rPr>
          <w:color w:val="1F1F1F"/>
        </w:rPr>
      </w:pPr>
      <w:r>
        <w:rPr>
          <w:color w:val="1F1F1F"/>
        </w:rPr>
        <w:tab/>
      </w:r>
      <w:proofErr w:type="spellStart"/>
      <w:r w:rsidRPr="000C22BD">
        <w:rPr>
          <w:color w:val="1F1F1F"/>
        </w:rPr>
        <w:t>LangChain</w:t>
      </w:r>
      <w:proofErr w:type="spellEnd"/>
      <w:r w:rsidRPr="000C22BD">
        <w:rPr>
          <w:color w:val="1F1F1F"/>
        </w:rPr>
        <w:t xml:space="preserve"> is a framework for building applications powered by large language models (LLMs). It provides a modular and flexible way to build applications that can understand and respond to natural language.</w:t>
      </w:r>
    </w:p>
    <w:p w14:paraId="3AFE05C6" w14:textId="77777777" w:rsidR="000C22BD" w:rsidRPr="000C22BD" w:rsidRDefault="000C22BD" w:rsidP="000C22BD">
      <w:pPr>
        <w:pStyle w:val="NormalWeb"/>
        <w:shd w:val="clear" w:color="auto" w:fill="FFFFFF"/>
        <w:spacing w:before="360" w:beforeAutospacing="0" w:after="360" w:afterAutospacing="0" w:line="360" w:lineRule="auto"/>
        <w:jc w:val="both"/>
        <w:rPr>
          <w:color w:val="1F1F1F"/>
        </w:rPr>
      </w:pPr>
      <w:r w:rsidRPr="000C22BD">
        <w:rPr>
          <w:rStyle w:val="Strong"/>
          <w:b w:val="0"/>
          <w:bCs w:val="0"/>
          <w:color w:val="1F1F1F"/>
        </w:rPr>
        <w:t xml:space="preserve">Key features of </w:t>
      </w:r>
      <w:proofErr w:type="spellStart"/>
      <w:r w:rsidRPr="000C22BD">
        <w:rPr>
          <w:rStyle w:val="Strong"/>
          <w:b w:val="0"/>
          <w:bCs w:val="0"/>
          <w:color w:val="1F1F1F"/>
        </w:rPr>
        <w:t>LangChain</w:t>
      </w:r>
      <w:proofErr w:type="spellEnd"/>
      <w:r w:rsidRPr="000C22BD">
        <w:rPr>
          <w:rStyle w:val="Strong"/>
          <w:b w:val="0"/>
          <w:bCs w:val="0"/>
          <w:color w:val="1F1F1F"/>
        </w:rPr>
        <w:t>:</w:t>
      </w:r>
    </w:p>
    <w:p w14:paraId="3E3048C2" w14:textId="77777777" w:rsidR="000C22BD" w:rsidRPr="000C22BD" w:rsidRDefault="000C22BD" w:rsidP="000C22BD">
      <w:pPr>
        <w:widowControl/>
        <w:numPr>
          <w:ilvl w:val="0"/>
          <w:numId w:val="48"/>
        </w:numPr>
        <w:shd w:val="clear" w:color="auto" w:fill="FFFFFF"/>
        <w:autoSpaceDE/>
        <w:autoSpaceDN/>
        <w:spacing w:before="100" w:beforeAutospacing="1" w:after="150" w:line="360" w:lineRule="auto"/>
        <w:jc w:val="both"/>
        <w:rPr>
          <w:color w:val="1F1F1F"/>
          <w:sz w:val="24"/>
          <w:szCs w:val="24"/>
        </w:rPr>
      </w:pPr>
      <w:r w:rsidRPr="000C22BD">
        <w:rPr>
          <w:rStyle w:val="Strong"/>
          <w:b w:val="0"/>
          <w:bCs w:val="0"/>
          <w:color w:val="1F1F1F"/>
          <w:sz w:val="24"/>
          <w:szCs w:val="24"/>
        </w:rPr>
        <w:t>Composable:</w:t>
      </w:r>
      <w:r w:rsidRPr="000C22BD">
        <w:rPr>
          <w:color w:val="1F1F1F"/>
          <w:sz w:val="24"/>
          <w:szCs w:val="24"/>
        </w:rPr>
        <w:t> </w:t>
      </w:r>
      <w:proofErr w:type="spellStart"/>
      <w:r w:rsidRPr="000C22BD">
        <w:rPr>
          <w:color w:val="1F1F1F"/>
          <w:sz w:val="24"/>
          <w:szCs w:val="24"/>
        </w:rPr>
        <w:t>LangChain</w:t>
      </w:r>
      <w:proofErr w:type="spellEnd"/>
      <w:r w:rsidRPr="000C22BD">
        <w:rPr>
          <w:color w:val="1F1F1F"/>
          <w:sz w:val="24"/>
          <w:szCs w:val="24"/>
        </w:rPr>
        <w:t xml:space="preserve"> applications are built from individual components called "agents." These agents can be combined in various ways to create complex applications.</w:t>
      </w:r>
    </w:p>
    <w:p w14:paraId="5D640D6C" w14:textId="77777777" w:rsidR="000C22BD" w:rsidRPr="000C22BD" w:rsidRDefault="000C22BD" w:rsidP="000C22BD">
      <w:pPr>
        <w:widowControl/>
        <w:numPr>
          <w:ilvl w:val="0"/>
          <w:numId w:val="48"/>
        </w:numPr>
        <w:shd w:val="clear" w:color="auto" w:fill="FFFFFF"/>
        <w:autoSpaceDE/>
        <w:autoSpaceDN/>
        <w:spacing w:before="100" w:beforeAutospacing="1" w:after="150" w:line="360" w:lineRule="auto"/>
        <w:jc w:val="both"/>
        <w:rPr>
          <w:color w:val="1F1F1F"/>
          <w:sz w:val="24"/>
          <w:szCs w:val="24"/>
        </w:rPr>
      </w:pPr>
      <w:r w:rsidRPr="000C22BD">
        <w:rPr>
          <w:rStyle w:val="Strong"/>
          <w:b w:val="0"/>
          <w:bCs w:val="0"/>
          <w:color w:val="1F1F1F"/>
          <w:sz w:val="24"/>
          <w:szCs w:val="24"/>
        </w:rPr>
        <w:t>Extensible:</w:t>
      </w:r>
      <w:r w:rsidRPr="000C22BD">
        <w:rPr>
          <w:color w:val="1F1F1F"/>
          <w:sz w:val="24"/>
          <w:szCs w:val="24"/>
        </w:rPr>
        <w:t> </w:t>
      </w:r>
      <w:proofErr w:type="spellStart"/>
      <w:r w:rsidRPr="000C22BD">
        <w:rPr>
          <w:color w:val="1F1F1F"/>
          <w:sz w:val="24"/>
          <w:szCs w:val="24"/>
        </w:rPr>
        <w:t>LangChain</w:t>
      </w:r>
      <w:proofErr w:type="spellEnd"/>
      <w:r w:rsidRPr="000C22BD">
        <w:rPr>
          <w:color w:val="1F1F1F"/>
          <w:sz w:val="24"/>
          <w:szCs w:val="24"/>
        </w:rPr>
        <w:t xml:space="preserve"> provides a set of core agents, but developers can also create their own agents to add new functionality.</w:t>
      </w:r>
    </w:p>
    <w:p w14:paraId="6263C4FE" w14:textId="77777777" w:rsidR="000C22BD" w:rsidRPr="000C22BD" w:rsidRDefault="000C22BD" w:rsidP="000C22BD">
      <w:pPr>
        <w:widowControl/>
        <w:numPr>
          <w:ilvl w:val="0"/>
          <w:numId w:val="48"/>
        </w:numPr>
        <w:shd w:val="clear" w:color="auto" w:fill="FFFFFF"/>
        <w:autoSpaceDE/>
        <w:autoSpaceDN/>
        <w:spacing w:before="100" w:beforeAutospacing="1" w:after="150" w:line="360" w:lineRule="auto"/>
        <w:jc w:val="both"/>
        <w:rPr>
          <w:color w:val="1F1F1F"/>
          <w:sz w:val="24"/>
          <w:szCs w:val="24"/>
        </w:rPr>
      </w:pPr>
      <w:r w:rsidRPr="000C22BD">
        <w:rPr>
          <w:rStyle w:val="Strong"/>
          <w:b w:val="0"/>
          <w:bCs w:val="0"/>
          <w:color w:val="1F1F1F"/>
          <w:sz w:val="24"/>
          <w:szCs w:val="24"/>
        </w:rPr>
        <w:t>Scalable:</w:t>
      </w:r>
      <w:r w:rsidRPr="000C22BD">
        <w:rPr>
          <w:color w:val="1F1F1F"/>
          <w:sz w:val="24"/>
          <w:szCs w:val="24"/>
        </w:rPr>
        <w:t> </w:t>
      </w:r>
      <w:proofErr w:type="spellStart"/>
      <w:r w:rsidRPr="000C22BD">
        <w:rPr>
          <w:color w:val="1F1F1F"/>
          <w:sz w:val="24"/>
          <w:szCs w:val="24"/>
        </w:rPr>
        <w:t>LangChain</w:t>
      </w:r>
      <w:proofErr w:type="spellEnd"/>
      <w:r w:rsidRPr="000C22BD">
        <w:rPr>
          <w:color w:val="1F1F1F"/>
          <w:sz w:val="24"/>
          <w:szCs w:val="24"/>
        </w:rPr>
        <w:t xml:space="preserve"> applications can be deployed on a variety of platforms, from small servers to large cloud deployments.</w:t>
      </w:r>
    </w:p>
    <w:p w14:paraId="28893F88" w14:textId="77777777" w:rsidR="000C22BD" w:rsidRPr="000C22BD" w:rsidRDefault="000C22BD" w:rsidP="000C22BD">
      <w:pPr>
        <w:pStyle w:val="NormalWeb"/>
        <w:shd w:val="clear" w:color="auto" w:fill="FFFFFF"/>
        <w:spacing w:before="360" w:beforeAutospacing="0" w:after="360" w:afterAutospacing="0" w:line="360" w:lineRule="auto"/>
        <w:jc w:val="both"/>
        <w:rPr>
          <w:color w:val="1F1F1F"/>
        </w:rPr>
      </w:pPr>
      <w:r w:rsidRPr="000C22BD">
        <w:rPr>
          <w:rStyle w:val="Strong"/>
          <w:b w:val="0"/>
          <w:bCs w:val="0"/>
          <w:color w:val="1F1F1F"/>
        </w:rPr>
        <w:t xml:space="preserve">Benefits of using </w:t>
      </w:r>
      <w:proofErr w:type="spellStart"/>
      <w:r w:rsidRPr="000C22BD">
        <w:rPr>
          <w:rStyle w:val="Strong"/>
          <w:b w:val="0"/>
          <w:bCs w:val="0"/>
          <w:color w:val="1F1F1F"/>
        </w:rPr>
        <w:t>LangChain</w:t>
      </w:r>
      <w:proofErr w:type="spellEnd"/>
      <w:r w:rsidRPr="000C22BD">
        <w:rPr>
          <w:rStyle w:val="Strong"/>
          <w:b w:val="0"/>
          <w:bCs w:val="0"/>
          <w:color w:val="1F1F1F"/>
        </w:rPr>
        <w:t>:</w:t>
      </w:r>
    </w:p>
    <w:p w14:paraId="34571687" w14:textId="77777777" w:rsidR="000C22BD" w:rsidRPr="000C22BD" w:rsidRDefault="000C22BD" w:rsidP="000C22BD">
      <w:pPr>
        <w:widowControl/>
        <w:numPr>
          <w:ilvl w:val="0"/>
          <w:numId w:val="49"/>
        </w:numPr>
        <w:shd w:val="clear" w:color="auto" w:fill="FFFFFF"/>
        <w:autoSpaceDE/>
        <w:autoSpaceDN/>
        <w:spacing w:before="100" w:beforeAutospacing="1" w:after="150" w:line="360" w:lineRule="auto"/>
        <w:jc w:val="both"/>
        <w:rPr>
          <w:color w:val="1F1F1F"/>
          <w:sz w:val="24"/>
          <w:szCs w:val="24"/>
        </w:rPr>
      </w:pPr>
      <w:r w:rsidRPr="000C22BD">
        <w:rPr>
          <w:rStyle w:val="Strong"/>
          <w:b w:val="0"/>
          <w:bCs w:val="0"/>
          <w:color w:val="1F1F1F"/>
          <w:sz w:val="24"/>
          <w:szCs w:val="24"/>
        </w:rPr>
        <w:t>Faster development:</w:t>
      </w:r>
      <w:r w:rsidRPr="000C22BD">
        <w:rPr>
          <w:color w:val="1F1F1F"/>
          <w:sz w:val="24"/>
          <w:szCs w:val="24"/>
        </w:rPr>
        <w:t> </w:t>
      </w:r>
      <w:proofErr w:type="spellStart"/>
      <w:r w:rsidRPr="000C22BD">
        <w:rPr>
          <w:color w:val="1F1F1F"/>
          <w:sz w:val="24"/>
          <w:szCs w:val="24"/>
        </w:rPr>
        <w:t>LangChain</w:t>
      </w:r>
      <w:proofErr w:type="spellEnd"/>
      <w:r w:rsidRPr="000C22BD">
        <w:rPr>
          <w:color w:val="1F1F1F"/>
          <w:sz w:val="24"/>
          <w:szCs w:val="24"/>
        </w:rPr>
        <w:t xml:space="preserve"> provides a high-level abstraction that allows developers to build complex applications without having to write low-level code.</w:t>
      </w:r>
    </w:p>
    <w:p w14:paraId="0C0815E2" w14:textId="77777777" w:rsidR="000C22BD" w:rsidRPr="000C22BD" w:rsidRDefault="000C22BD" w:rsidP="000C22BD">
      <w:pPr>
        <w:widowControl/>
        <w:numPr>
          <w:ilvl w:val="0"/>
          <w:numId w:val="49"/>
        </w:numPr>
        <w:shd w:val="clear" w:color="auto" w:fill="FFFFFF"/>
        <w:autoSpaceDE/>
        <w:autoSpaceDN/>
        <w:spacing w:before="100" w:beforeAutospacing="1" w:after="150" w:line="360" w:lineRule="auto"/>
        <w:jc w:val="both"/>
        <w:rPr>
          <w:color w:val="1F1F1F"/>
          <w:sz w:val="24"/>
          <w:szCs w:val="24"/>
        </w:rPr>
      </w:pPr>
      <w:r w:rsidRPr="000C22BD">
        <w:rPr>
          <w:rStyle w:val="Strong"/>
          <w:b w:val="0"/>
          <w:bCs w:val="0"/>
          <w:color w:val="1F1F1F"/>
          <w:sz w:val="24"/>
          <w:szCs w:val="24"/>
        </w:rPr>
        <w:t>More flexibility:</w:t>
      </w:r>
      <w:r w:rsidRPr="000C22BD">
        <w:rPr>
          <w:color w:val="1F1F1F"/>
          <w:sz w:val="24"/>
          <w:szCs w:val="24"/>
        </w:rPr>
        <w:t> </w:t>
      </w:r>
      <w:proofErr w:type="spellStart"/>
      <w:r w:rsidRPr="000C22BD">
        <w:rPr>
          <w:color w:val="1F1F1F"/>
          <w:sz w:val="24"/>
          <w:szCs w:val="24"/>
        </w:rPr>
        <w:t>LangChain</w:t>
      </w:r>
      <w:proofErr w:type="spellEnd"/>
      <w:r w:rsidRPr="000C22BD">
        <w:rPr>
          <w:color w:val="1F1F1F"/>
          <w:sz w:val="24"/>
          <w:szCs w:val="24"/>
        </w:rPr>
        <w:t xml:space="preserve"> applications can be easily modified to meet the specific needs of a particular use case.</w:t>
      </w:r>
    </w:p>
    <w:p w14:paraId="2D3C349A" w14:textId="77777777" w:rsidR="000C22BD" w:rsidRPr="000C22BD" w:rsidRDefault="000C22BD" w:rsidP="000C22BD">
      <w:pPr>
        <w:widowControl/>
        <w:numPr>
          <w:ilvl w:val="0"/>
          <w:numId w:val="49"/>
        </w:numPr>
        <w:shd w:val="clear" w:color="auto" w:fill="FFFFFF"/>
        <w:autoSpaceDE/>
        <w:autoSpaceDN/>
        <w:spacing w:before="100" w:beforeAutospacing="1" w:after="150" w:line="360" w:lineRule="auto"/>
        <w:jc w:val="both"/>
        <w:rPr>
          <w:color w:val="1F1F1F"/>
          <w:sz w:val="24"/>
          <w:szCs w:val="24"/>
        </w:rPr>
      </w:pPr>
      <w:r w:rsidRPr="000C22BD">
        <w:rPr>
          <w:rStyle w:val="Strong"/>
          <w:b w:val="0"/>
          <w:bCs w:val="0"/>
          <w:color w:val="1F1F1F"/>
          <w:sz w:val="24"/>
          <w:szCs w:val="24"/>
        </w:rPr>
        <w:t>Increased accuracy:</w:t>
      </w:r>
      <w:r w:rsidRPr="000C22BD">
        <w:rPr>
          <w:color w:val="1F1F1F"/>
          <w:sz w:val="24"/>
          <w:szCs w:val="24"/>
        </w:rPr>
        <w:t> </w:t>
      </w:r>
      <w:proofErr w:type="spellStart"/>
      <w:r w:rsidRPr="000C22BD">
        <w:rPr>
          <w:color w:val="1F1F1F"/>
          <w:sz w:val="24"/>
          <w:szCs w:val="24"/>
        </w:rPr>
        <w:t>LangChain</w:t>
      </w:r>
      <w:proofErr w:type="spellEnd"/>
      <w:r w:rsidRPr="000C22BD">
        <w:rPr>
          <w:color w:val="1F1F1F"/>
          <w:sz w:val="24"/>
          <w:szCs w:val="24"/>
        </w:rPr>
        <w:t xml:space="preserve"> applications benefit from the accuracy of modern large language models.</w:t>
      </w:r>
    </w:p>
    <w:p w14:paraId="79BAC5F1" w14:textId="77777777" w:rsidR="000C22BD" w:rsidRPr="000C22BD" w:rsidRDefault="000C22BD" w:rsidP="000C22BD">
      <w:pPr>
        <w:pStyle w:val="NormalWeb"/>
        <w:shd w:val="clear" w:color="auto" w:fill="FFFFFF"/>
        <w:spacing w:before="360" w:beforeAutospacing="0" w:after="360" w:afterAutospacing="0" w:line="360" w:lineRule="auto"/>
        <w:jc w:val="both"/>
        <w:rPr>
          <w:color w:val="1F1F1F"/>
        </w:rPr>
      </w:pPr>
      <w:r w:rsidRPr="000C22BD">
        <w:rPr>
          <w:rStyle w:val="Strong"/>
          <w:b w:val="0"/>
          <w:bCs w:val="0"/>
          <w:color w:val="1F1F1F"/>
        </w:rPr>
        <w:t xml:space="preserve">Some examples of </w:t>
      </w:r>
      <w:proofErr w:type="spellStart"/>
      <w:r w:rsidRPr="000C22BD">
        <w:rPr>
          <w:rStyle w:val="Strong"/>
          <w:b w:val="0"/>
          <w:bCs w:val="0"/>
          <w:color w:val="1F1F1F"/>
        </w:rPr>
        <w:t>LangChain</w:t>
      </w:r>
      <w:proofErr w:type="spellEnd"/>
      <w:r w:rsidRPr="000C22BD">
        <w:rPr>
          <w:rStyle w:val="Strong"/>
          <w:b w:val="0"/>
          <w:bCs w:val="0"/>
          <w:color w:val="1F1F1F"/>
        </w:rPr>
        <w:t xml:space="preserve"> applications:</w:t>
      </w:r>
    </w:p>
    <w:p w14:paraId="0D48B221" w14:textId="77777777" w:rsidR="000C22BD" w:rsidRPr="000C22BD" w:rsidRDefault="000C22BD" w:rsidP="000C22BD">
      <w:pPr>
        <w:widowControl/>
        <w:numPr>
          <w:ilvl w:val="0"/>
          <w:numId w:val="50"/>
        </w:numPr>
        <w:shd w:val="clear" w:color="auto" w:fill="FFFFFF"/>
        <w:autoSpaceDE/>
        <w:autoSpaceDN/>
        <w:spacing w:before="100" w:beforeAutospacing="1" w:after="150" w:line="360" w:lineRule="auto"/>
        <w:jc w:val="both"/>
        <w:rPr>
          <w:color w:val="1F1F1F"/>
          <w:sz w:val="24"/>
          <w:szCs w:val="24"/>
        </w:rPr>
      </w:pPr>
      <w:r w:rsidRPr="000C22BD">
        <w:rPr>
          <w:rStyle w:val="Strong"/>
          <w:b w:val="0"/>
          <w:bCs w:val="0"/>
          <w:color w:val="1F1F1F"/>
          <w:sz w:val="24"/>
          <w:szCs w:val="24"/>
        </w:rPr>
        <w:t>Chatbots:</w:t>
      </w:r>
      <w:r w:rsidRPr="000C22BD">
        <w:rPr>
          <w:color w:val="1F1F1F"/>
          <w:sz w:val="24"/>
          <w:szCs w:val="24"/>
        </w:rPr>
        <w:t> Chatbots that can understand and respond to natural language questions and requests.</w:t>
      </w:r>
    </w:p>
    <w:p w14:paraId="38E64DF7" w14:textId="77777777" w:rsidR="000C22BD" w:rsidRPr="000C22BD" w:rsidRDefault="000C22BD" w:rsidP="000C22BD">
      <w:pPr>
        <w:widowControl/>
        <w:numPr>
          <w:ilvl w:val="0"/>
          <w:numId w:val="50"/>
        </w:numPr>
        <w:shd w:val="clear" w:color="auto" w:fill="FFFFFF"/>
        <w:autoSpaceDE/>
        <w:autoSpaceDN/>
        <w:spacing w:before="100" w:beforeAutospacing="1" w:after="150" w:line="360" w:lineRule="auto"/>
        <w:jc w:val="both"/>
        <w:rPr>
          <w:color w:val="1F1F1F"/>
          <w:sz w:val="24"/>
          <w:szCs w:val="24"/>
        </w:rPr>
      </w:pPr>
      <w:r w:rsidRPr="000C22BD">
        <w:rPr>
          <w:rStyle w:val="Strong"/>
          <w:b w:val="0"/>
          <w:bCs w:val="0"/>
          <w:color w:val="1F1F1F"/>
          <w:sz w:val="24"/>
          <w:szCs w:val="24"/>
        </w:rPr>
        <w:t>Virtual assistants:</w:t>
      </w:r>
      <w:r w:rsidRPr="000C22BD">
        <w:rPr>
          <w:color w:val="1F1F1F"/>
          <w:sz w:val="24"/>
          <w:szCs w:val="24"/>
        </w:rPr>
        <w:t> Virtual assistants that can help users with tasks such as scheduling appointments, setting reminders, and making calls.</w:t>
      </w:r>
    </w:p>
    <w:p w14:paraId="7649DC7C" w14:textId="77777777" w:rsidR="000C22BD" w:rsidRPr="000C22BD" w:rsidRDefault="000C22BD" w:rsidP="000C22BD">
      <w:pPr>
        <w:widowControl/>
        <w:numPr>
          <w:ilvl w:val="0"/>
          <w:numId w:val="50"/>
        </w:numPr>
        <w:shd w:val="clear" w:color="auto" w:fill="FFFFFF"/>
        <w:autoSpaceDE/>
        <w:autoSpaceDN/>
        <w:spacing w:before="100" w:beforeAutospacing="1" w:after="150" w:line="360" w:lineRule="auto"/>
        <w:jc w:val="both"/>
        <w:rPr>
          <w:color w:val="1F1F1F"/>
          <w:sz w:val="24"/>
          <w:szCs w:val="24"/>
        </w:rPr>
      </w:pPr>
      <w:r w:rsidRPr="000C22BD">
        <w:rPr>
          <w:rStyle w:val="Strong"/>
          <w:b w:val="0"/>
          <w:bCs w:val="0"/>
          <w:color w:val="1F1F1F"/>
          <w:sz w:val="24"/>
          <w:szCs w:val="24"/>
        </w:rPr>
        <w:lastRenderedPageBreak/>
        <w:t>Content creation:</w:t>
      </w:r>
      <w:r w:rsidRPr="000C22BD">
        <w:rPr>
          <w:color w:val="1F1F1F"/>
          <w:sz w:val="24"/>
          <w:szCs w:val="24"/>
        </w:rPr>
        <w:t> Tools that can help writers and editors create content, such as generating blog posts, articles, and marketing copy.</w:t>
      </w:r>
    </w:p>
    <w:p w14:paraId="0B41C014" w14:textId="251ACEC8" w:rsidR="000C22BD" w:rsidRPr="000C22BD" w:rsidRDefault="000C22BD" w:rsidP="000C22BD">
      <w:pPr>
        <w:widowControl/>
        <w:numPr>
          <w:ilvl w:val="0"/>
          <w:numId w:val="50"/>
        </w:numPr>
        <w:shd w:val="clear" w:color="auto" w:fill="FFFFFF"/>
        <w:autoSpaceDE/>
        <w:autoSpaceDN/>
        <w:spacing w:before="100" w:beforeAutospacing="1" w:after="150" w:line="360" w:lineRule="auto"/>
        <w:jc w:val="both"/>
        <w:rPr>
          <w:color w:val="1F1F1F"/>
          <w:sz w:val="24"/>
          <w:szCs w:val="24"/>
        </w:rPr>
      </w:pPr>
      <w:r w:rsidRPr="000C22BD">
        <w:rPr>
          <w:rStyle w:val="Strong"/>
          <w:b w:val="0"/>
          <w:bCs w:val="0"/>
          <w:color w:val="1F1F1F"/>
          <w:sz w:val="24"/>
          <w:szCs w:val="24"/>
        </w:rPr>
        <w:t>Data analysis:</w:t>
      </w:r>
      <w:r w:rsidRPr="000C22BD">
        <w:rPr>
          <w:color w:val="1F1F1F"/>
          <w:sz w:val="24"/>
          <w:szCs w:val="24"/>
        </w:rPr>
        <w:t> Tools that can help businesses analyze large amounts of data, such as customer reviews, social media posts, and financial reports.</w:t>
      </w:r>
    </w:p>
    <w:p w14:paraId="7288E6FB" w14:textId="77777777" w:rsidR="000C22BD" w:rsidRPr="000C22BD" w:rsidRDefault="000C22BD" w:rsidP="000C22BD">
      <w:pPr>
        <w:widowControl/>
        <w:numPr>
          <w:ilvl w:val="0"/>
          <w:numId w:val="50"/>
        </w:numPr>
        <w:shd w:val="clear" w:color="auto" w:fill="FFFFFF"/>
        <w:autoSpaceDE/>
        <w:autoSpaceDN/>
        <w:spacing w:before="100" w:beforeAutospacing="1" w:after="150" w:line="360" w:lineRule="auto"/>
        <w:jc w:val="both"/>
        <w:rPr>
          <w:color w:val="1F1F1F"/>
          <w:sz w:val="24"/>
          <w:szCs w:val="24"/>
        </w:rPr>
      </w:pPr>
    </w:p>
    <w:p w14:paraId="74727536" w14:textId="77777777" w:rsidR="000C22BD" w:rsidRPr="000C22BD" w:rsidRDefault="000C22BD" w:rsidP="000C22BD">
      <w:pPr>
        <w:pStyle w:val="NormalWeb"/>
        <w:shd w:val="clear" w:color="auto" w:fill="FFFFFF"/>
        <w:spacing w:before="360" w:beforeAutospacing="0" w:after="360" w:afterAutospacing="0" w:line="360" w:lineRule="auto"/>
        <w:jc w:val="both"/>
        <w:rPr>
          <w:color w:val="1F1F1F"/>
        </w:rPr>
      </w:pPr>
      <w:r w:rsidRPr="000C22BD">
        <w:rPr>
          <w:rStyle w:val="Strong"/>
          <w:b w:val="0"/>
          <w:bCs w:val="0"/>
          <w:color w:val="1F1F1F"/>
        </w:rPr>
        <w:t xml:space="preserve">Overall, </w:t>
      </w:r>
      <w:proofErr w:type="spellStart"/>
      <w:r w:rsidRPr="000C22BD">
        <w:rPr>
          <w:rStyle w:val="Strong"/>
          <w:b w:val="0"/>
          <w:bCs w:val="0"/>
          <w:color w:val="1F1F1F"/>
        </w:rPr>
        <w:t>LangChain</w:t>
      </w:r>
      <w:proofErr w:type="spellEnd"/>
      <w:r w:rsidRPr="000C22BD">
        <w:rPr>
          <w:rStyle w:val="Strong"/>
          <w:b w:val="0"/>
          <w:bCs w:val="0"/>
          <w:color w:val="1F1F1F"/>
        </w:rPr>
        <w:t xml:space="preserve"> Technology is a powerful and versatile platform for building applications powered by large language models. It offers a number of benefits over traditional approaches to building these types of applications, and it is likely to play an increasingly important role in the development of AI-powered software in the future.</w:t>
      </w:r>
    </w:p>
    <w:p w14:paraId="6607906D" w14:textId="77777777" w:rsidR="000C22BD" w:rsidRPr="000C22BD" w:rsidRDefault="000C22BD" w:rsidP="000C22BD">
      <w:pPr>
        <w:pStyle w:val="NormalWeb"/>
        <w:shd w:val="clear" w:color="auto" w:fill="FFFFFF"/>
        <w:spacing w:before="360" w:beforeAutospacing="0" w:after="360" w:afterAutospacing="0" w:line="360" w:lineRule="auto"/>
        <w:jc w:val="both"/>
        <w:rPr>
          <w:color w:val="1F1F1F"/>
        </w:rPr>
      </w:pPr>
      <w:r w:rsidRPr="000C22BD">
        <w:rPr>
          <w:rStyle w:val="Strong"/>
          <w:b w:val="0"/>
          <w:bCs w:val="0"/>
          <w:color w:val="1F1F1F"/>
        </w:rPr>
        <w:t xml:space="preserve">Additionally, here are some specific points about </w:t>
      </w:r>
      <w:proofErr w:type="spellStart"/>
      <w:r w:rsidRPr="000C22BD">
        <w:rPr>
          <w:rStyle w:val="Strong"/>
          <w:b w:val="0"/>
          <w:bCs w:val="0"/>
          <w:color w:val="1F1F1F"/>
        </w:rPr>
        <w:t>LangChain</w:t>
      </w:r>
      <w:proofErr w:type="spellEnd"/>
      <w:r w:rsidRPr="000C22BD">
        <w:rPr>
          <w:rStyle w:val="Strong"/>
          <w:b w:val="0"/>
          <w:bCs w:val="0"/>
          <w:color w:val="1F1F1F"/>
        </w:rPr>
        <w:t>:</w:t>
      </w:r>
    </w:p>
    <w:p w14:paraId="4B3C9085" w14:textId="77777777" w:rsidR="000C22BD" w:rsidRPr="000C22BD" w:rsidRDefault="000C22BD" w:rsidP="000C22BD">
      <w:pPr>
        <w:widowControl/>
        <w:numPr>
          <w:ilvl w:val="0"/>
          <w:numId w:val="52"/>
        </w:numPr>
        <w:shd w:val="clear" w:color="auto" w:fill="FFFFFF"/>
        <w:autoSpaceDE/>
        <w:autoSpaceDN/>
        <w:spacing w:before="100" w:beforeAutospacing="1" w:after="150" w:line="360" w:lineRule="auto"/>
        <w:jc w:val="both"/>
        <w:rPr>
          <w:color w:val="1F1F1F"/>
          <w:sz w:val="24"/>
          <w:szCs w:val="24"/>
        </w:rPr>
      </w:pPr>
      <w:r w:rsidRPr="000C22BD">
        <w:rPr>
          <w:color w:val="1F1F1F"/>
          <w:sz w:val="24"/>
          <w:szCs w:val="24"/>
        </w:rPr>
        <w:t>It is an open-source framework, making it accessible to a wide range of developers.</w:t>
      </w:r>
    </w:p>
    <w:p w14:paraId="6D811FDF" w14:textId="77777777" w:rsidR="000C22BD" w:rsidRPr="000C22BD" w:rsidRDefault="000C22BD" w:rsidP="000C22BD">
      <w:pPr>
        <w:widowControl/>
        <w:numPr>
          <w:ilvl w:val="0"/>
          <w:numId w:val="52"/>
        </w:numPr>
        <w:shd w:val="clear" w:color="auto" w:fill="FFFFFF"/>
        <w:autoSpaceDE/>
        <w:autoSpaceDN/>
        <w:spacing w:before="100" w:beforeAutospacing="1" w:after="150" w:line="360" w:lineRule="auto"/>
        <w:jc w:val="both"/>
        <w:rPr>
          <w:color w:val="1F1F1F"/>
          <w:sz w:val="24"/>
          <w:szCs w:val="24"/>
        </w:rPr>
      </w:pPr>
      <w:r w:rsidRPr="000C22BD">
        <w:rPr>
          <w:color w:val="1F1F1F"/>
          <w:sz w:val="24"/>
          <w:szCs w:val="24"/>
        </w:rPr>
        <w:t>It is built on top of the popular Python programming language, making it easy to use for developers familiar with Python.</w:t>
      </w:r>
    </w:p>
    <w:p w14:paraId="0DB09AE3" w14:textId="77777777" w:rsidR="000C22BD" w:rsidRPr="000C22BD" w:rsidRDefault="000C22BD" w:rsidP="000C22BD">
      <w:pPr>
        <w:widowControl/>
        <w:numPr>
          <w:ilvl w:val="0"/>
          <w:numId w:val="52"/>
        </w:numPr>
        <w:shd w:val="clear" w:color="auto" w:fill="FFFFFF"/>
        <w:autoSpaceDE/>
        <w:autoSpaceDN/>
        <w:spacing w:before="100" w:beforeAutospacing="1" w:after="150" w:line="360" w:lineRule="auto"/>
        <w:jc w:val="both"/>
        <w:rPr>
          <w:color w:val="1F1F1F"/>
          <w:sz w:val="24"/>
          <w:szCs w:val="24"/>
        </w:rPr>
      </w:pPr>
      <w:r w:rsidRPr="000C22BD">
        <w:rPr>
          <w:color w:val="1F1F1F"/>
          <w:sz w:val="24"/>
          <w:szCs w:val="24"/>
        </w:rPr>
        <w:t>It integrates with a variety of popular LLMs, including GPT-3, </w:t>
      </w:r>
      <w:proofErr w:type="spellStart"/>
      <w:r w:rsidRPr="000C22BD">
        <w:rPr>
          <w:color w:val="1F1F1F"/>
          <w:sz w:val="24"/>
          <w:szCs w:val="24"/>
        </w:rPr>
        <w:t>PaLM</w:t>
      </w:r>
      <w:proofErr w:type="spellEnd"/>
      <w:r w:rsidRPr="000C22BD">
        <w:rPr>
          <w:color w:val="1F1F1F"/>
          <w:sz w:val="24"/>
          <w:szCs w:val="24"/>
        </w:rPr>
        <w:t>, and Bard.</w:t>
      </w:r>
    </w:p>
    <w:p w14:paraId="4B32A718" w14:textId="77777777" w:rsidR="000C22BD" w:rsidRPr="000C22BD" w:rsidRDefault="000C22BD" w:rsidP="000C22BD">
      <w:pPr>
        <w:widowControl/>
        <w:numPr>
          <w:ilvl w:val="0"/>
          <w:numId w:val="52"/>
        </w:numPr>
        <w:shd w:val="clear" w:color="auto" w:fill="FFFFFF"/>
        <w:autoSpaceDE/>
        <w:autoSpaceDN/>
        <w:spacing w:before="100" w:beforeAutospacing="1" w:after="150" w:line="360" w:lineRule="auto"/>
        <w:jc w:val="both"/>
        <w:rPr>
          <w:color w:val="1F1F1F"/>
          <w:sz w:val="24"/>
          <w:szCs w:val="24"/>
        </w:rPr>
      </w:pPr>
      <w:r w:rsidRPr="000C22BD">
        <w:rPr>
          <w:color w:val="1F1F1F"/>
          <w:sz w:val="24"/>
          <w:szCs w:val="24"/>
        </w:rPr>
        <w:t>It provides a set of pre-built agents that can be used for common tasks such as text generation, translation, and question answering.</w:t>
      </w:r>
    </w:p>
    <w:p w14:paraId="71411922" w14:textId="77777777" w:rsidR="000C22BD" w:rsidRPr="000C22BD" w:rsidRDefault="000C22BD" w:rsidP="000C22BD">
      <w:pPr>
        <w:widowControl/>
        <w:numPr>
          <w:ilvl w:val="0"/>
          <w:numId w:val="52"/>
        </w:numPr>
        <w:shd w:val="clear" w:color="auto" w:fill="FFFFFF"/>
        <w:autoSpaceDE/>
        <w:autoSpaceDN/>
        <w:spacing w:before="100" w:beforeAutospacing="1" w:after="150" w:line="360" w:lineRule="auto"/>
        <w:jc w:val="both"/>
        <w:rPr>
          <w:color w:val="1F1F1F"/>
          <w:sz w:val="24"/>
          <w:szCs w:val="24"/>
        </w:rPr>
      </w:pPr>
      <w:r w:rsidRPr="000C22BD">
        <w:rPr>
          <w:color w:val="1F1F1F"/>
          <w:sz w:val="24"/>
          <w:szCs w:val="24"/>
        </w:rPr>
        <w:t>It allows developers to create their own agents to add new functionality.</w:t>
      </w:r>
    </w:p>
    <w:p w14:paraId="5FF7F439" w14:textId="77777777" w:rsidR="000C22BD" w:rsidRPr="000C22BD" w:rsidRDefault="000C22BD" w:rsidP="000C22BD">
      <w:pPr>
        <w:pStyle w:val="NormalWeb"/>
        <w:shd w:val="clear" w:color="auto" w:fill="FFFFFF"/>
        <w:spacing w:before="360" w:beforeAutospacing="0" w:after="360" w:afterAutospacing="0" w:line="360" w:lineRule="auto"/>
        <w:jc w:val="both"/>
        <w:rPr>
          <w:color w:val="1F1F1F"/>
        </w:rPr>
      </w:pPr>
    </w:p>
    <w:p w14:paraId="64A3BE9F" w14:textId="78D4BC97" w:rsidR="000C22BD" w:rsidRDefault="001C2148" w:rsidP="001C2148">
      <w:pPr>
        <w:pStyle w:val="ListParagraph"/>
      </w:pPr>
      <w:r>
        <w:br w:type="page"/>
      </w:r>
    </w:p>
    <w:p w14:paraId="0C750FBE" w14:textId="38B3280C" w:rsidR="001C2148" w:rsidRDefault="001C2148">
      <w:pPr>
        <w:rPr>
          <w:sz w:val="24"/>
          <w:szCs w:val="24"/>
        </w:rPr>
      </w:pPr>
    </w:p>
    <w:p w14:paraId="7CAC1A68" w14:textId="2E127A3C" w:rsidR="001C2148" w:rsidRDefault="00DC3B01" w:rsidP="00DC3B01">
      <w:pPr>
        <w:pStyle w:val="Heading1"/>
      </w:pPr>
      <w:r>
        <w:t xml:space="preserve">CHAPTER 8 </w:t>
      </w:r>
    </w:p>
    <w:p w14:paraId="0516B4F6" w14:textId="77777777" w:rsidR="00DC3B01" w:rsidRDefault="00DC3B01" w:rsidP="00DC3B01">
      <w:pPr>
        <w:pStyle w:val="Heading2"/>
      </w:pPr>
    </w:p>
    <w:p w14:paraId="7A9814DA" w14:textId="47B224CA" w:rsidR="00DC3B01" w:rsidRPr="00DC3B01" w:rsidRDefault="00DC3B01" w:rsidP="00DC3B01">
      <w:pPr>
        <w:pStyle w:val="Heading2"/>
      </w:pPr>
      <w:r>
        <w:t>AZURE’S OPENAI INTEGRATION</w:t>
      </w:r>
    </w:p>
    <w:p w14:paraId="233D1BE7" w14:textId="183A22AA" w:rsidR="001C2148" w:rsidRDefault="001C2148" w:rsidP="00DC3B01">
      <w:pPr>
        <w:pStyle w:val="ListParagraph"/>
      </w:pPr>
    </w:p>
    <w:p w14:paraId="218DC4DC" w14:textId="00FA1D2B" w:rsidR="00DC3B01" w:rsidRPr="00C222AF" w:rsidRDefault="00C222AF" w:rsidP="00C222AF">
      <w:pPr>
        <w:pStyle w:val="NormalWeb"/>
        <w:shd w:val="clear" w:color="auto" w:fill="FFFFFF"/>
        <w:spacing w:before="360" w:beforeAutospacing="0" w:after="360" w:afterAutospacing="0" w:line="360" w:lineRule="auto"/>
        <w:jc w:val="both"/>
        <w:rPr>
          <w:color w:val="1F1F1F"/>
        </w:rPr>
      </w:pPr>
      <w:r>
        <w:rPr>
          <w:color w:val="1F1F1F"/>
        </w:rPr>
        <w:tab/>
      </w:r>
      <w:r w:rsidR="00DC3B01" w:rsidRPr="00C222AF">
        <w:rPr>
          <w:color w:val="1F1F1F"/>
        </w:rPr>
        <w:t>Azure OpenAI Service allows you to leverage the power of OpenAI's cutting-edge large language models (LLMs) directly within your Azure environment. This integration unlocks a wide range of possibilities for developers and businesses to build innovative applications that understand and respond to natural language in complex ways.</w:t>
      </w:r>
    </w:p>
    <w:p w14:paraId="56C5E671" w14:textId="77777777" w:rsidR="00DC3B01" w:rsidRPr="00C222AF" w:rsidRDefault="00DC3B01" w:rsidP="00C222AF">
      <w:pPr>
        <w:pStyle w:val="NormalWeb"/>
        <w:shd w:val="clear" w:color="auto" w:fill="FFFFFF"/>
        <w:spacing w:before="360" w:beforeAutospacing="0" w:after="360" w:afterAutospacing="0" w:line="360" w:lineRule="auto"/>
        <w:jc w:val="both"/>
        <w:rPr>
          <w:color w:val="1F1F1F"/>
        </w:rPr>
      </w:pPr>
      <w:r w:rsidRPr="00C222AF">
        <w:rPr>
          <w:rStyle w:val="Strong"/>
          <w:b w:val="0"/>
          <w:bCs w:val="0"/>
          <w:color w:val="1F1F1F"/>
        </w:rPr>
        <w:t>Key Features:</w:t>
      </w:r>
    </w:p>
    <w:p w14:paraId="01265193" w14:textId="77777777" w:rsidR="00DC3B01" w:rsidRPr="00C222AF" w:rsidRDefault="00DC3B01" w:rsidP="00C222AF">
      <w:pPr>
        <w:widowControl/>
        <w:numPr>
          <w:ilvl w:val="0"/>
          <w:numId w:val="53"/>
        </w:numPr>
        <w:shd w:val="clear" w:color="auto" w:fill="FFFFFF"/>
        <w:autoSpaceDE/>
        <w:autoSpaceDN/>
        <w:spacing w:before="100" w:beforeAutospacing="1" w:after="150" w:line="360" w:lineRule="auto"/>
        <w:jc w:val="both"/>
        <w:rPr>
          <w:color w:val="1F1F1F"/>
          <w:sz w:val="24"/>
          <w:szCs w:val="24"/>
        </w:rPr>
      </w:pPr>
      <w:r w:rsidRPr="00C222AF">
        <w:rPr>
          <w:rStyle w:val="Strong"/>
          <w:b w:val="0"/>
          <w:bCs w:val="0"/>
          <w:color w:val="1F1F1F"/>
          <w:sz w:val="24"/>
          <w:szCs w:val="24"/>
        </w:rPr>
        <w:t>Access to Powerful LLMs:</w:t>
      </w:r>
      <w:r w:rsidRPr="00C222AF">
        <w:rPr>
          <w:color w:val="1F1F1F"/>
          <w:sz w:val="24"/>
          <w:szCs w:val="24"/>
        </w:rPr>
        <w:t> Get immediate access to OpenAI's top-performing language models, including GPT-3 and Codex.</w:t>
      </w:r>
    </w:p>
    <w:p w14:paraId="361423AF" w14:textId="77777777" w:rsidR="00DC3B01" w:rsidRPr="00C222AF" w:rsidRDefault="00DC3B01" w:rsidP="00C222AF">
      <w:pPr>
        <w:widowControl/>
        <w:numPr>
          <w:ilvl w:val="0"/>
          <w:numId w:val="53"/>
        </w:numPr>
        <w:shd w:val="clear" w:color="auto" w:fill="FFFFFF"/>
        <w:autoSpaceDE/>
        <w:autoSpaceDN/>
        <w:spacing w:before="100" w:beforeAutospacing="1" w:after="150" w:line="360" w:lineRule="auto"/>
        <w:jc w:val="both"/>
        <w:rPr>
          <w:color w:val="1F1F1F"/>
          <w:sz w:val="24"/>
          <w:szCs w:val="24"/>
        </w:rPr>
      </w:pPr>
      <w:r w:rsidRPr="00C222AF">
        <w:rPr>
          <w:rStyle w:val="Strong"/>
          <w:b w:val="0"/>
          <w:bCs w:val="0"/>
          <w:color w:val="1F1F1F"/>
          <w:sz w:val="24"/>
          <w:szCs w:val="24"/>
        </w:rPr>
        <w:t>Simplified Development:</w:t>
      </w:r>
      <w:r w:rsidRPr="00C222AF">
        <w:rPr>
          <w:color w:val="1F1F1F"/>
          <w:sz w:val="24"/>
          <w:szCs w:val="24"/>
        </w:rPr>
        <w:t> Utilize pre-built APIs and tools to integrate LLMs into your existing applications without writing complex code.</w:t>
      </w:r>
    </w:p>
    <w:p w14:paraId="3DA9BBA7" w14:textId="77777777" w:rsidR="00DC3B01" w:rsidRPr="00C222AF" w:rsidRDefault="00DC3B01" w:rsidP="00C222AF">
      <w:pPr>
        <w:widowControl/>
        <w:numPr>
          <w:ilvl w:val="0"/>
          <w:numId w:val="53"/>
        </w:numPr>
        <w:shd w:val="clear" w:color="auto" w:fill="FFFFFF"/>
        <w:autoSpaceDE/>
        <w:autoSpaceDN/>
        <w:spacing w:before="100" w:beforeAutospacing="1" w:after="150" w:line="360" w:lineRule="auto"/>
        <w:jc w:val="both"/>
        <w:rPr>
          <w:color w:val="1F1F1F"/>
          <w:sz w:val="24"/>
          <w:szCs w:val="24"/>
        </w:rPr>
      </w:pPr>
      <w:r w:rsidRPr="00C222AF">
        <w:rPr>
          <w:rStyle w:val="Strong"/>
          <w:b w:val="0"/>
          <w:bCs w:val="0"/>
          <w:color w:val="1F1F1F"/>
          <w:sz w:val="24"/>
          <w:szCs w:val="24"/>
        </w:rPr>
        <w:t>Enterprise-Grade Security:</w:t>
      </w:r>
      <w:r w:rsidRPr="00C222AF">
        <w:rPr>
          <w:color w:val="1F1F1F"/>
          <w:sz w:val="24"/>
          <w:szCs w:val="24"/>
        </w:rPr>
        <w:t> Benefit from Azure's robust security features to safeguard your data and privacy.</w:t>
      </w:r>
    </w:p>
    <w:p w14:paraId="3390DB1F" w14:textId="77777777" w:rsidR="00DC3B01" w:rsidRPr="00C222AF" w:rsidRDefault="00DC3B01" w:rsidP="00C222AF">
      <w:pPr>
        <w:widowControl/>
        <w:numPr>
          <w:ilvl w:val="0"/>
          <w:numId w:val="53"/>
        </w:numPr>
        <w:shd w:val="clear" w:color="auto" w:fill="FFFFFF"/>
        <w:autoSpaceDE/>
        <w:autoSpaceDN/>
        <w:spacing w:before="100" w:beforeAutospacing="1" w:after="150" w:line="360" w:lineRule="auto"/>
        <w:jc w:val="both"/>
        <w:rPr>
          <w:color w:val="1F1F1F"/>
          <w:sz w:val="24"/>
          <w:szCs w:val="24"/>
        </w:rPr>
      </w:pPr>
      <w:r w:rsidRPr="00C222AF">
        <w:rPr>
          <w:rStyle w:val="Strong"/>
          <w:b w:val="0"/>
          <w:bCs w:val="0"/>
          <w:color w:val="1F1F1F"/>
          <w:sz w:val="24"/>
          <w:szCs w:val="24"/>
        </w:rPr>
        <w:t>Responsible AI Tools:</w:t>
      </w:r>
      <w:r w:rsidRPr="00C222AF">
        <w:rPr>
          <w:color w:val="1F1F1F"/>
          <w:sz w:val="24"/>
          <w:szCs w:val="24"/>
        </w:rPr>
        <w:t> Mitigate potential risks and biases through built-in responsible AI features.</w:t>
      </w:r>
    </w:p>
    <w:p w14:paraId="57330BDA" w14:textId="77777777" w:rsidR="00DC3B01" w:rsidRPr="00C222AF" w:rsidRDefault="00DC3B01" w:rsidP="00C222AF">
      <w:pPr>
        <w:widowControl/>
        <w:numPr>
          <w:ilvl w:val="0"/>
          <w:numId w:val="53"/>
        </w:numPr>
        <w:shd w:val="clear" w:color="auto" w:fill="FFFFFF"/>
        <w:autoSpaceDE/>
        <w:autoSpaceDN/>
        <w:spacing w:before="100" w:beforeAutospacing="1" w:after="150" w:line="360" w:lineRule="auto"/>
        <w:jc w:val="both"/>
        <w:rPr>
          <w:color w:val="1F1F1F"/>
          <w:sz w:val="24"/>
          <w:szCs w:val="24"/>
        </w:rPr>
      </w:pPr>
      <w:r w:rsidRPr="00C222AF">
        <w:rPr>
          <w:rStyle w:val="Strong"/>
          <w:b w:val="0"/>
          <w:bCs w:val="0"/>
          <w:color w:val="1F1F1F"/>
          <w:sz w:val="24"/>
          <w:szCs w:val="24"/>
        </w:rPr>
        <w:t>Scalability and Flexibility:</w:t>
      </w:r>
      <w:r w:rsidRPr="00C222AF">
        <w:rPr>
          <w:color w:val="1F1F1F"/>
          <w:sz w:val="24"/>
          <w:szCs w:val="24"/>
        </w:rPr>
        <w:t> Run your applications on Azure's global infrastructure with high performance and scalability.</w:t>
      </w:r>
    </w:p>
    <w:p w14:paraId="5C5A90FF" w14:textId="77777777" w:rsidR="00DC3B01" w:rsidRPr="00C222AF" w:rsidRDefault="00DC3B01" w:rsidP="00C222AF">
      <w:pPr>
        <w:widowControl/>
        <w:numPr>
          <w:ilvl w:val="0"/>
          <w:numId w:val="53"/>
        </w:numPr>
        <w:shd w:val="clear" w:color="auto" w:fill="FFFFFF"/>
        <w:autoSpaceDE/>
        <w:autoSpaceDN/>
        <w:spacing w:before="100" w:beforeAutospacing="1" w:after="150" w:line="360" w:lineRule="auto"/>
        <w:jc w:val="both"/>
        <w:rPr>
          <w:color w:val="1F1F1F"/>
          <w:sz w:val="24"/>
          <w:szCs w:val="24"/>
        </w:rPr>
      </w:pPr>
      <w:r w:rsidRPr="00C222AF">
        <w:rPr>
          <w:rStyle w:val="Strong"/>
          <w:b w:val="0"/>
          <w:bCs w:val="0"/>
          <w:color w:val="1F1F1F"/>
          <w:sz w:val="24"/>
          <w:szCs w:val="24"/>
        </w:rPr>
        <w:t>Extensive Documentation and Support:</w:t>
      </w:r>
      <w:r w:rsidRPr="00C222AF">
        <w:rPr>
          <w:color w:val="1F1F1F"/>
          <w:sz w:val="24"/>
          <w:szCs w:val="24"/>
        </w:rPr>
        <w:t> Access comprehensive documentation, tutorials, and dedicated support resources.</w:t>
      </w:r>
    </w:p>
    <w:p w14:paraId="19796892" w14:textId="77777777" w:rsidR="00DC3B01" w:rsidRPr="00C222AF" w:rsidRDefault="00DC3B01" w:rsidP="00C222AF">
      <w:pPr>
        <w:pStyle w:val="NormalWeb"/>
        <w:shd w:val="clear" w:color="auto" w:fill="FFFFFF"/>
        <w:spacing w:before="360" w:beforeAutospacing="0" w:after="360" w:afterAutospacing="0" w:line="360" w:lineRule="auto"/>
        <w:jc w:val="both"/>
        <w:rPr>
          <w:color w:val="1F1F1F"/>
        </w:rPr>
      </w:pPr>
      <w:r w:rsidRPr="00C222AF">
        <w:rPr>
          <w:rStyle w:val="Strong"/>
          <w:b w:val="0"/>
          <w:bCs w:val="0"/>
          <w:color w:val="1F1F1F"/>
        </w:rPr>
        <w:t>Benefits:</w:t>
      </w:r>
    </w:p>
    <w:p w14:paraId="61AD6C06" w14:textId="77777777" w:rsidR="00DC3B01" w:rsidRPr="00C222AF" w:rsidRDefault="00DC3B01" w:rsidP="00C222AF">
      <w:pPr>
        <w:widowControl/>
        <w:numPr>
          <w:ilvl w:val="0"/>
          <w:numId w:val="54"/>
        </w:numPr>
        <w:shd w:val="clear" w:color="auto" w:fill="FFFFFF"/>
        <w:autoSpaceDE/>
        <w:autoSpaceDN/>
        <w:spacing w:before="100" w:beforeAutospacing="1" w:after="150" w:line="360" w:lineRule="auto"/>
        <w:jc w:val="both"/>
        <w:rPr>
          <w:color w:val="1F1F1F"/>
          <w:sz w:val="24"/>
          <w:szCs w:val="24"/>
        </w:rPr>
      </w:pPr>
      <w:r w:rsidRPr="00C222AF">
        <w:rPr>
          <w:rStyle w:val="Strong"/>
          <w:b w:val="0"/>
          <w:bCs w:val="0"/>
          <w:color w:val="1F1F1F"/>
          <w:sz w:val="24"/>
          <w:szCs w:val="24"/>
        </w:rPr>
        <w:t>Accelerate Innovation:</w:t>
      </w:r>
      <w:r w:rsidRPr="00C222AF">
        <w:rPr>
          <w:color w:val="1F1F1F"/>
          <w:sz w:val="24"/>
          <w:szCs w:val="24"/>
        </w:rPr>
        <w:t> Develop AI-powered applications faster and with less effort.</w:t>
      </w:r>
    </w:p>
    <w:p w14:paraId="55160ADB" w14:textId="77777777" w:rsidR="00DC3B01" w:rsidRPr="00C222AF" w:rsidRDefault="00DC3B01" w:rsidP="00C222AF">
      <w:pPr>
        <w:widowControl/>
        <w:numPr>
          <w:ilvl w:val="0"/>
          <w:numId w:val="54"/>
        </w:numPr>
        <w:shd w:val="clear" w:color="auto" w:fill="FFFFFF"/>
        <w:autoSpaceDE/>
        <w:autoSpaceDN/>
        <w:spacing w:before="100" w:beforeAutospacing="1" w:after="150" w:line="360" w:lineRule="auto"/>
        <w:jc w:val="both"/>
        <w:rPr>
          <w:color w:val="1F1F1F"/>
          <w:sz w:val="24"/>
          <w:szCs w:val="24"/>
        </w:rPr>
      </w:pPr>
      <w:r w:rsidRPr="00C222AF">
        <w:rPr>
          <w:rStyle w:val="Strong"/>
          <w:b w:val="0"/>
          <w:bCs w:val="0"/>
          <w:color w:val="1F1F1F"/>
          <w:sz w:val="24"/>
          <w:szCs w:val="24"/>
        </w:rPr>
        <w:t>Enhanced User Experiences:</w:t>
      </w:r>
      <w:r w:rsidRPr="00C222AF">
        <w:rPr>
          <w:color w:val="1F1F1F"/>
          <w:sz w:val="24"/>
          <w:szCs w:val="24"/>
        </w:rPr>
        <w:t> Create engaging and personalized interactions for your users.</w:t>
      </w:r>
    </w:p>
    <w:p w14:paraId="49AB43E2" w14:textId="77777777" w:rsidR="00DC3B01" w:rsidRPr="00C222AF" w:rsidRDefault="00DC3B01" w:rsidP="00C222AF">
      <w:pPr>
        <w:widowControl/>
        <w:numPr>
          <w:ilvl w:val="0"/>
          <w:numId w:val="54"/>
        </w:numPr>
        <w:shd w:val="clear" w:color="auto" w:fill="FFFFFF"/>
        <w:autoSpaceDE/>
        <w:autoSpaceDN/>
        <w:spacing w:before="100" w:beforeAutospacing="1" w:after="150" w:line="360" w:lineRule="auto"/>
        <w:jc w:val="both"/>
        <w:rPr>
          <w:color w:val="1F1F1F"/>
          <w:sz w:val="24"/>
          <w:szCs w:val="24"/>
        </w:rPr>
      </w:pPr>
      <w:r w:rsidRPr="00C222AF">
        <w:rPr>
          <w:rStyle w:val="Strong"/>
          <w:b w:val="0"/>
          <w:bCs w:val="0"/>
          <w:color w:val="1F1F1F"/>
          <w:sz w:val="24"/>
          <w:szCs w:val="24"/>
        </w:rPr>
        <w:t>Improved Efficiency:</w:t>
      </w:r>
      <w:r w:rsidRPr="00C222AF">
        <w:rPr>
          <w:color w:val="1F1F1F"/>
          <w:sz w:val="24"/>
          <w:szCs w:val="24"/>
        </w:rPr>
        <w:t> Automate tasks and processes to free up resources for other activities.</w:t>
      </w:r>
    </w:p>
    <w:p w14:paraId="4A580427" w14:textId="77777777" w:rsidR="00DC3B01" w:rsidRPr="00C222AF" w:rsidRDefault="00DC3B01" w:rsidP="00C222AF">
      <w:pPr>
        <w:widowControl/>
        <w:numPr>
          <w:ilvl w:val="0"/>
          <w:numId w:val="54"/>
        </w:numPr>
        <w:shd w:val="clear" w:color="auto" w:fill="FFFFFF"/>
        <w:autoSpaceDE/>
        <w:autoSpaceDN/>
        <w:spacing w:before="100" w:beforeAutospacing="1" w:after="150" w:line="360" w:lineRule="auto"/>
        <w:jc w:val="both"/>
        <w:rPr>
          <w:color w:val="1F1F1F"/>
          <w:sz w:val="24"/>
          <w:szCs w:val="24"/>
        </w:rPr>
      </w:pPr>
      <w:r w:rsidRPr="00C222AF">
        <w:rPr>
          <w:rStyle w:val="Strong"/>
          <w:b w:val="0"/>
          <w:bCs w:val="0"/>
          <w:color w:val="1F1F1F"/>
          <w:sz w:val="24"/>
          <w:szCs w:val="24"/>
        </w:rPr>
        <w:t>Unlock New Opportunities:</w:t>
      </w:r>
      <w:r w:rsidRPr="00C222AF">
        <w:rPr>
          <w:color w:val="1F1F1F"/>
          <w:sz w:val="24"/>
          <w:szCs w:val="24"/>
        </w:rPr>
        <w:t> Explore new applications for LLMs in various industries and domains.</w:t>
      </w:r>
    </w:p>
    <w:p w14:paraId="2DA417D9" w14:textId="77777777" w:rsidR="00DC3B01" w:rsidRPr="00C222AF" w:rsidRDefault="00DC3B01" w:rsidP="00C222AF">
      <w:pPr>
        <w:pStyle w:val="NormalWeb"/>
        <w:shd w:val="clear" w:color="auto" w:fill="FFFFFF"/>
        <w:spacing w:before="360" w:beforeAutospacing="0" w:after="360" w:afterAutospacing="0" w:line="360" w:lineRule="auto"/>
        <w:jc w:val="both"/>
        <w:rPr>
          <w:color w:val="1F1F1F"/>
        </w:rPr>
      </w:pPr>
      <w:r w:rsidRPr="00C222AF">
        <w:rPr>
          <w:rStyle w:val="Strong"/>
          <w:b w:val="0"/>
          <w:bCs w:val="0"/>
          <w:color w:val="1F1F1F"/>
        </w:rPr>
        <w:lastRenderedPageBreak/>
        <w:t>Applications:</w:t>
      </w:r>
    </w:p>
    <w:p w14:paraId="0B33A4D8" w14:textId="77777777" w:rsidR="00DC3B01" w:rsidRPr="00C222AF" w:rsidRDefault="00DC3B01" w:rsidP="00C222AF">
      <w:pPr>
        <w:widowControl/>
        <w:numPr>
          <w:ilvl w:val="0"/>
          <w:numId w:val="55"/>
        </w:numPr>
        <w:shd w:val="clear" w:color="auto" w:fill="FFFFFF"/>
        <w:autoSpaceDE/>
        <w:autoSpaceDN/>
        <w:spacing w:before="100" w:beforeAutospacing="1" w:after="150" w:line="360" w:lineRule="auto"/>
        <w:jc w:val="both"/>
        <w:rPr>
          <w:color w:val="1F1F1F"/>
          <w:sz w:val="24"/>
          <w:szCs w:val="24"/>
        </w:rPr>
      </w:pPr>
      <w:r w:rsidRPr="00C222AF">
        <w:rPr>
          <w:rStyle w:val="Strong"/>
          <w:b w:val="0"/>
          <w:bCs w:val="0"/>
          <w:color w:val="1F1F1F"/>
          <w:sz w:val="24"/>
          <w:szCs w:val="24"/>
        </w:rPr>
        <w:t>Chatbots and Virtual Assistants:</w:t>
      </w:r>
      <w:r w:rsidRPr="00C222AF">
        <w:rPr>
          <w:color w:val="1F1F1F"/>
          <w:sz w:val="24"/>
          <w:szCs w:val="24"/>
        </w:rPr>
        <w:t> Build intelligent chatbots that can hold natural conversations and handle customer service inquiries.</w:t>
      </w:r>
    </w:p>
    <w:p w14:paraId="5747B11C" w14:textId="77777777" w:rsidR="00DC3B01" w:rsidRPr="00C222AF" w:rsidRDefault="00DC3B01" w:rsidP="00C222AF">
      <w:pPr>
        <w:widowControl/>
        <w:numPr>
          <w:ilvl w:val="0"/>
          <w:numId w:val="55"/>
        </w:numPr>
        <w:shd w:val="clear" w:color="auto" w:fill="FFFFFF"/>
        <w:autoSpaceDE/>
        <w:autoSpaceDN/>
        <w:spacing w:before="100" w:beforeAutospacing="1" w:after="150" w:line="360" w:lineRule="auto"/>
        <w:jc w:val="both"/>
        <w:rPr>
          <w:color w:val="1F1F1F"/>
          <w:sz w:val="24"/>
          <w:szCs w:val="24"/>
        </w:rPr>
      </w:pPr>
      <w:r w:rsidRPr="00C222AF">
        <w:rPr>
          <w:rStyle w:val="Strong"/>
          <w:b w:val="0"/>
          <w:bCs w:val="0"/>
          <w:color w:val="1F1F1F"/>
          <w:sz w:val="24"/>
          <w:szCs w:val="24"/>
        </w:rPr>
        <w:t>Content Creation:</w:t>
      </w:r>
      <w:r w:rsidRPr="00C222AF">
        <w:rPr>
          <w:color w:val="1F1F1F"/>
          <w:sz w:val="24"/>
          <w:szCs w:val="24"/>
        </w:rPr>
        <w:t> Generate different creative text formats of content, like poems, code, scripts, musical pieces, email, letters, etc.</w:t>
      </w:r>
    </w:p>
    <w:p w14:paraId="74625350" w14:textId="77777777" w:rsidR="00DC3B01" w:rsidRPr="00C222AF" w:rsidRDefault="00DC3B01" w:rsidP="00C222AF">
      <w:pPr>
        <w:widowControl/>
        <w:numPr>
          <w:ilvl w:val="0"/>
          <w:numId w:val="55"/>
        </w:numPr>
        <w:shd w:val="clear" w:color="auto" w:fill="FFFFFF"/>
        <w:autoSpaceDE/>
        <w:autoSpaceDN/>
        <w:spacing w:before="100" w:beforeAutospacing="1" w:after="150" w:line="360" w:lineRule="auto"/>
        <w:jc w:val="both"/>
        <w:rPr>
          <w:color w:val="1F1F1F"/>
          <w:sz w:val="24"/>
          <w:szCs w:val="24"/>
        </w:rPr>
      </w:pPr>
      <w:r w:rsidRPr="00C222AF">
        <w:rPr>
          <w:rStyle w:val="Strong"/>
          <w:b w:val="0"/>
          <w:bCs w:val="0"/>
          <w:color w:val="1F1F1F"/>
          <w:sz w:val="24"/>
          <w:szCs w:val="24"/>
        </w:rPr>
        <w:t>Data Analysis:</w:t>
      </w:r>
      <w:r w:rsidRPr="00C222AF">
        <w:rPr>
          <w:color w:val="1F1F1F"/>
          <w:sz w:val="24"/>
          <w:szCs w:val="24"/>
        </w:rPr>
        <w:t> Extract insights from large amounts of text data to inform decision-making.</w:t>
      </w:r>
    </w:p>
    <w:p w14:paraId="7B232396" w14:textId="77777777" w:rsidR="00DC3B01" w:rsidRPr="00C222AF" w:rsidRDefault="00DC3B01" w:rsidP="00C222AF">
      <w:pPr>
        <w:widowControl/>
        <w:numPr>
          <w:ilvl w:val="0"/>
          <w:numId w:val="55"/>
        </w:numPr>
        <w:shd w:val="clear" w:color="auto" w:fill="FFFFFF"/>
        <w:autoSpaceDE/>
        <w:autoSpaceDN/>
        <w:spacing w:before="100" w:beforeAutospacing="1" w:after="150" w:line="360" w:lineRule="auto"/>
        <w:jc w:val="both"/>
        <w:rPr>
          <w:color w:val="1F1F1F"/>
          <w:sz w:val="24"/>
          <w:szCs w:val="24"/>
        </w:rPr>
      </w:pPr>
      <w:r w:rsidRPr="00C222AF">
        <w:rPr>
          <w:rStyle w:val="Strong"/>
          <w:b w:val="0"/>
          <w:bCs w:val="0"/>
          <w:color w:val="1F1F1F"/>
          <w:sz w:val="24"/>
          <w:szCs w:val="24"/>
        </w:rPr>
        <w:t>Translation and Summarization:</w:t>
      </w:r>
      <w:r w:rsidRPr="00C222AF">
        <w:rPr>
          <w:color w:val="1F1F1F"/>
          <w:sz w:val="24"/>
          <w:szCs w:val="24"/>
        </w:rPr>
        <w:t> Translate text between languages and summarize articles or documents.</w:t>
      </w:r>
    </w:p>
    <w:p w14:paraId="0E1937B1" w14:textId="77777777" w:rsidR="00DC3B01" w:rsidRPr="00C222AF" w:rsidRDefault="00DC3B01" w:rsidP="00C222AF">
      <w:pPr>
        <w:widowControl/>
        <w:numPr>
          <w:ilvl w:val="0"/>
          <w:numId w:val="55"/>
        </w:numPr>
        <w:shd w:val="clear" w:color="auto" w:fill="FFFFFF"/>
        <w:autoSpaceDE/>
        <w:autoSpaceDN/>
        <w:spacing w:before="100" w:beforeAutospacing="1" w:after="150" w:line="360" w:lineRule="auto"/>
        <w:jc w:val="both"/>
        <w:rPr>
          <w:color w:val="1F1F1F"/>
          <w:sz w:val="24"/>
          <w:szCs w:val="24"/>
        </w:rPr>
      </w:pPr>
      <w:r w:rsidRPr="00C222AF">
        <w:rPr>
          <w:rStyle w:val="Strong"/>
          <w:b w:val="0"/>
          <w:bCs w:val="0"/>
          <w:color w:val="1F1F1F"/>
          <w:sz w:val="24"/>
          <w:szCs w:val="24"/>
        </w:rPr>
        <w:t>Code Generation and Analysis:</w:t>
      </w:r>
      <w:r w:rsidRPr="00C222AF">
        <w:rPr>
          <w:color w:val="1F1F1F"/>
          <w:sz w:val="24"/>
          <w:szCs w:val="24"/>
        </w:rPr>
        <w:t> Generate code based on natural language descriptions or analyze existing code for potential issues.</w:t>
      </w:r>
    </w:p>
    <w:p w14:paraId="787A4110" w14:textId="77777777" w:rsidR="00DC3B01" w:rsidRPr="00C222AF" w:rsidRDefault="00DC3B01" w:rsidP="00C222AF">
      <w:pPr>
        <w:pStyle w:val="NormalWeb"/>
        <w:shd w:val="clear" w:color="auto" w:fill="FFFFFF"/>
        <w:spacing w:before="360" w:beforeAutospacing="0" w:after="360" w:afterAutospacing="0" w:line="360" w:lineRule="auto"/>
        <w:jc w:val="both"/>
        <w:rPr>
          <w:color w:val="1F1F1F"/>
        </w:rPr>
      </w:pPr>
      <w:r w:rsidRPr="00C222AF">
        <w:rPr>
          <w:rStyle w:val="Strong"/>
          <w:b w:val="0"/>
          <w:bCs w:val="0"/>
          <w:color w:val="1F1F1F"/>
        </w:rPr>
        <w:t>Getting Started:</w:t>
      </w:r>
    </w:p>
    <w:p w14:paraId="051EF2C2" w14:textId="77777777" w:rsidR="00DC3B01" w:rsidRPr="00C222AF" w:rsidRDefault="00DC3B01" w:rsidP="00C222AF">
      <w:pPr>
        <w:widowControl/>
        <w:numPr>
          <w:ilvl w:val="0"/>
          <w:numId w:val="56"/>
        </w:numPr>
        <w:shd w:val="clear" w:color="auto" w:fill="FFFFFF"/>
        <w:autoSpaceDE/>
        <w:autoSpaceDN/>
        <w:spacing w:before="100" w:beforeAutospacing="1" w:after="150" w:line="360" w:lineRule="auto"/>
        <w:jc w:val="both"/>
        <w:rPr>
          <w:color w:val="1F1F1F"/>
          <w:sz w:val="24"/>
          <w:szCs w:val="24"/>
        </w:rPr>
      </w:pPr>
      <w:r w:rsidRPr="00C222AF">
        <w:rPr>
          <w:color w:val="1F1F1F"/>
          <w:sz w:val="24"/>
          <w:szCs w:val="24"/>
        </w:rPr>
        <w:t>Create an Azure account if you don't have one already.</w:t>
      </w:r>
    </w:p>
    <w:p w14:paraId="0F53BE58" w14:textId="77777777" w:rsidR="00DC3B01" w:rsidRPr="00C222AF" w:rsidRDefault="00DC3B01" w:rsidP="00C222AF">
      <w:pPr>
        <w:widowControl/>
        <w:numPr>
          <w:ilvl w:val="0"/>
          <w:numId w:val="56"/>
        </w:numPr>
        <w:shd w:val="clear" w:color="auto" w:fill="FFFFFF"/>
        <w:autoSpaceDE/>
        <w:autoSpaceDN/>
        <w:spacing w:before="100" w:beforeAutospacing="1" w:after="150" w:line="360" w:lineRule="auto"/>
        <w:jc w:val="both"/>
        <w:rPr>
          <w:color w:val="1F1F1F"/>
          <w:sz w:val="24"/>
          <w:szCs w:val="24"/>
        </w:rPr>
      </w:pPr>
      <w:r w:rsidRPr="00C222AF">
        <w:rPr>
          <w:color w:val="1F1F1F"/>
          <w:sz w:val="24"/>
          <w:szCs w:val="24"/>
        </w:rPr>
        <w:t>Sign up for the Azure OpenAI Service waitlist.</w:t>
      </w:r>
    </w:p>
    <w:p w14:paraId="1AB9DC7C" w14:textId="77777777" w:rsidR="00DC3B01" w:rsidRPr="00C222AF" w:rsidRDefault="00DC3B01" w:rsidP="00C222AF">
      <w:pPr>
        <w:widowControl/>
        <w:numPr>
          <w:ilvl w:val="0"/>
          <w:numId w:val="56"/>
        </w:numPr>
        <w:shd w:val="clear" w:color="auto" w:fill="FFFFFF"/>
        <w:autoSpaceDE/>
        <w:autoSpaceDN/>
        <w:spacing w:before="100" w:beforeAutospacing="1" w:after="150" w:line="360" w:lineRule="auto"/>
        <w:jc w:val="both"/>
        <w:rPr>
          <w:color w:val="1F1F1F"/>
          <w:sz w:val="24"/>
          <w:szCs w:val="24"/>
        </w:rPr>
      </w:pPr>
      <w:r w:rsidRPr="00C222AF">
        <w:rPr>
          <w:color w:val="1F1F1F"/>
          <w:sz w:val="24"/>
          <w:szCs w:val="24"/>
        </w:rPr>
        <w:t>Once approved, create an Azure OpenAI Service resource.</w:t>
      </w:r>
    </w:p>
    <w:p w14:paraId="674C4275" w14:textId="77777777" w:rsidR="00DC3B01" w:rsidRPr="00C222AF" w:rsidRDefault="00DC3B01" w:rsidP="00C222AF">
      <w:pPr>
        <w:widowControl/>
        <w:numPr>
          <w:ilvl w:val="0"/>
          <w:numId w:val="56"/>
        </w:numPr>
        <w:shd w:val="clear" w:color="auto" w:fill="FFFFFF"/>
        <w:autoSpaceDE/>
        <w:autoSpaceDN/>
        <w:spacing w:before="100" w:beforeAutospacing="1" w:after="150" w:line="360" w:lineRule="auto"/>
        <w:jc w:val="both"/>
        <w:rPr>
          <w:color w:val="1F1F1F"/>
          <w:sz w:val="24"/>
          <w:szCs w:val="24"/>
        </w:rPr>
      </w:pPr>
      <w:r w:rsidRPr="00C222AF">
        <w:rPr>
          <w:color w:val="1F1F1F"/>
          <w:sz w:val="24"/>
          <w:szCs w:val="24"/>
        </w:rPr>
        <w:t>Explore the available LLMs and APIs.</w:t>
      </w:r>
    </w:p>
    <w:p w14:paraId="739E724B" w14:textId="77777777" w:rsidR="00DC3B01" w:rsidRPr="00C222AF" w:rsidRDefault="00DC3B01" w:rsidP="00C222AF">
      <w:pPr>
        <w:widowControl/>
        <w:numPr>
          <w:ilvl w:val="0"/>
          <w:numId w:val="56"/>
        </w:numPr>
        <w:shd w:val="clear" w:color="auto" w:fill="FFFFFF"/>
        <w:autoSpaceDE/>
        <w:autoSpaceDN/>
        <w:spacing w:before="100" w:beforeAutospacing="1" w:after="150" w:line="360" w:lineRule="auto"/>
        <w:jc w:val="both"/>
        <w:rPr>
          <w:color w:val="1F1F1F"/>
          <w:sz w:val="24"/>
          <w:szCs w:val="24"/>
        </w:rPr>
      </w:pPr>
      <w:r w:rsidRPr="00C222AF">
        <w:rPr>
          <w:color w:val="1F1F1F"/>
          <w:sz w:val="24"/>
          <w:szCs w:val="24"/>
        </w:rPr>
        <w:t>Start developing your application using tutorials and documentation.</w:t>
      </w:r>
    </w:p>
    <w:p w14:paraId="2093A7C0" w14:textId="77777777" w:rsidR="00DC3B01" w:rsidRPr="00C222AF" w:rsidRDefault="00DC3B01" w:rsidP="00C222AF">
      <w:pPr>
        <w:widowControl/>
        <w:numPr>
          <w:ilvl w:val="0"/>
          <w:numId w:val="56"/>
        </w:numPr>
        <w:shd w:val="clear" w:color="auto" w:fill="FFFFFF"/>
        <w:autoSpaceDE/>
        <w:autoSpaceDN/>
        <w:spacing w:before="100" w:beforeAutospacing="1" w:after="150" w:line="360" w:lineRule="auto"/>
        <w:jc w:val="both"/>
        <w:rPr>
          <w:color w:val="1F1F1F"/>
          <w:sz w:val="24"/>
          <w:szCs w:val="24"/>
        </w:rPr>
      </w:pPr>
      <w:r w:rsidRPr="00C222AF">
        <w:rPr>
          <w:color w:val="1F1F1F"/>
          <w:sz w:val="24"/>
          <w:szCs w:val="24"/>
        </w:rPr>
        <w:t>Continuously monitor and improve your application based on user feedback and performance data.</w:t>
      </w:r>
    </w:p>
    <w:p w14:paraId="2271D087" w14:textId="77777777" w:rsidR="001C2148" w:rsidRDefault="001C2148">
      <w:pPr>
        <w:rPr>
          <w:sz w:val="24"/>
          <w:szCs w:val="24"/>
        </w:rPr>
      </w:pPr>
      <w:r>
        <w:rPr>
          <w:sz w:val="24"/>
          <w:szCs w:val="24"/>
        </w:rPr>
        <w:br w:type="page"/>
      </w:r>
    </w:p>
    <w:p w14:paraId="4B7EAB97" w14:textId="16AE2F68" w:rsidR="001C2148" w:rsidRDefault="00C222AF" w:rsidP="00C222AF">
      <w:pPr>
        <w:pStyle w:val="Heading1"/>
      </w:pPr>
      <w:r>
        <w:lastRenderedPageBreak/>
        <w:t>CHAPTER 9</w:t>
      </w:r>
    </w:p>
    <w:p w14:paraId="1B4EE661" w14:textId="77777777" w:rsidR="001043C5" w:rsidRPr="001043C5" w:rsidRDefault="001043C5" w:rsidP="00C222AF">
      <w:pPr>
        <w:pStyle w:val="ListParagraph"/>
        <w:jc w:val="center"/>
        <w:rPr>
          <w:sz w:val="24"/>
          <w:szCs w:val="24"/>
        </w:rPr>
      </w:pPr>
    </w:p>
    <w:p w14:paraId="33360E93" w14:textId="1F51DC07" w:rsidR="00094102" w:rsidRDefault="00C222AF" w:rsidP="00C222AF">
      <w:pPr>
        <w:pStyle w:val="Heading2"/>
        <w:spacing w:line="276" w:lineRule="auto"/>
      </w:pPr>
      <w:r>
        <w:t>BUILDING A CHATBOT USING NATURAL LANGUAGE PROCESSING(NLP) AND DEEP NEAURAL NETWORKS(DNN)</w:t>
      </w:r>
    </w:p>
    <w:p w14:paraId="62734749" w14:textId="77777777" w:rsidR="00CB0B68" w:rsidRDefault="00CB0B68" w:rsidP="00C222AF">
      <w:pPr>
        <w:pStyle w:val="Heading2"/>
        <w:spacing w:line="276" w:lineRule="auto"/>
      </w:pPr>
    </w:p>
    <w:p w14:paraId="04A0FCE7" w14:textId="77777777" w:rsidR="00CB0B68" w:rsidRDefault="00CB0B68" w:rsidP="00CB0B68">
      <w:pPr>
        <w:pStyle w:val="Heading3"/>
        <w:rPr>
          <w:color w:val="374151"/>
          <w:sz w:val="24"/>
          <w:szCs w:val="24"/>
        </w:rPr>
      </w:pPr>
      <w:r w:rsidRPr="00121AED">
        <w:t>Building a chatbot using Natural Language Processing (NLP) and Deep Neural Networks (DNN) involves several steps. Here's a high-level overview of the process:</w:t>
      </w:r>
    </w:p>
    <w:p w14:paraId="2F12CDBC" w14:textId="77777777" w:rsidR="00CB0B68" w:rsidRPr="00121AED" w:rsidRDefault="00CB0B68" w:rsidP="00CB0B68">
      <w:pPr>
        <w:pStyle w:val="ListParagraph"/>
        <w:spacing w:line="360" w:lineRule="auto"/>
        <w:jc w:val="both"/>
        <w:rPr>
          <w:color w:val="374151"/>
          <w:sz w:val="24"/>
          <w:szCs w:val="24"/>
        </w:rPr>
      </w:pPr>
    </w:p>
    <w:p w14:paraId="7F6B7864" w14:textId="77777777" w:rsidR="00CB0B68" w:rsidRPr="00121AED" w:rsidRDefault="00CB0B68" w:rsidP="00CB0B68">
      <w:pPr>
        <w:pStyle w:val="ListParagraph"/>
        <w:numPr>
          <w:ilvl w:val="0"/>
          <w:numId w:val="57"/>
        </w:numPr>
        <w:spacing w:line="360" w:lineRule="auto"/>
        <w:jc w:val="both"/>
        <w:rPr>
          <w:color w:val="374151"/>
          <w:sz w:val="24"/>
          <w:szCs w:val="24"/>
        </w:rPr>
      </w:pPr>
      <w:r w:rsidRPr="00121AED">
        <w:rPr>
          <w:color w:val="374151"/>
          <w:sz w:val="24"/>
          <w:szCs w:val="24"/>
        </w:rPr>
        <w:t>Define Objectives:</w:t>
      </w:r>
    </w:p>
    <w:p w14:paraId="58F67F06" w14:textId="77777777" w:rsidR="00CB0B68" w:rsidRPr="00121AED" w:rsidRDefault="00CB0B68" w:rsidP="00CB0B68">
      <w:pPr>
        <w:pStyle w:val="ListParagraph"/>
        <w:spacing w:line="360" w:lineRule="auto"/>
        <w:ind w:left="720"/>
        <w:jc w:val="both"/>
        <w:rPr>
          <w:color w:val="374151"/>
          <w:sz w:val="24"/>
          <w:szCs w:val="24"/>
        </w:rPr>
      </w:pPr>
      <w:r w:rsidRPr="00121AED">
        <w:rPr>
          <w:color w:val="374151"/>
          <w:sz w:val="24"/>
          <w:szCs w:val="24"/>
        </w:rPr>
        <w:tab/>
        <w:t xml:space="preserve">Clearly define the objectives of your chatbot. What is its purpose? What tasks should </w:t>
      </w:r>
      <w:r w:rsidRPr="00121AED">
        <w:rPr>
          <w:color w:val="374151"/>
          <w:sz w:val="24"/>
          <w:szCs w:val="24"/>
        </w:rPr>
        <w:tab/>
        <w:t>it perform? Who is the target audience?</w:t>
      </w:r>
    </w:p>
    <w:p w14:paraId="0373FC33" w14:textId="77777777" w:rsidR="00CB0B68" w:rsidRPr="00121AED" w:rsidRDefault="00CB0B68" w:rsidP="00CB0B68">
      <w:pPr>
        <w:pStyle w:val="ListParagraph"/>
        <w:numPr>
          <w:ilvl w:val="0"/>
          <w:numId w:val="57"/>
        </w:numPr>
        <w:spacing w:line="360" w:lineRule="auto"/>
        <w:jc w:val="both"/>
        <w:rPr>
          <w:color w:val="374151"/>
          <w:sz w:val="24"/>
          <w:szCs w:val="24"/>
        </w:rPr>
      </w:pPr>
      <w:r w:rsidRPr="00121AED">
        <w:rPr>
          <w:color w:val="374151"/>
          <w:sz w:val="24"/>
          <w:szCs w:val="24"/>
        </w:rPr>
        <w:t>Date Collection:</w:t>
      </w:r>
    </w:p>
    <w:p w14:paraId="139EDD0A" w14:textId="77777777" w:rsidR="00CB0B68" w:rsidRPr="00121AED" w:rsidRDefault="00CB0B68" w:rsidP="00CB0B68">
      <w:pPr>
        <w:pStyle w:val="ListParagraph"/>
        <w:spacing w:line="360" w:lineRule="auto"/>
        <w:ind w:left="720"/>
        <w:jc w:val="both"/>
        <w:rPr>
          <w:color w:val="374151"/>
          <w:sz w:val="24"/>
          <w:szCs w:val="24"/>
        </w:rPr>
      </w:pPr>
      <w:r w:rsidRPr="00121AED">
        <w:rPr>
          <w:color w:val="374151"/>
          <w:sz w:val="24"/>
          <w:szCs w:val="24"/>
        </w:rPr>
        <w:tab/>
        <w:t xml:space="preserve">Gather a dataset of conversational data. This can include chat logs, customer </w:t>
      </w:r>
      <w:r w:rsidRPr="00121AED">
        <w:rPr>
          <w:color w:val="374151"/>
          <w:sz w:val="24"/>
          <w:szCs w:val="24"/>
        </w:rPr>
        <w:tab/>
        <w:t xml:space="preserve">support interactions, or any other relevant text data. The quality and diversity of </w:t>
      </w:r>
      <w:r w:rsidRPr="00121AED">
        <w:rPr>
          <w:color w:val="374151"/>
          <w:sz w:val="24"/>
          <w:szCs w:val="24"/>
        </w:rPr>
        <w:tab/>
        <w:t>your dataset will greatly influence the performance of your chatbot.</w:t>
      </w:r>
    </w:p>
    <w:p w14:paraId="50927810" w14:textId="77777777" w:rsidR="00CB0B68" w:rsidRPr="00121AED" w:rsidRDefault="00CB0B68" w:rsidP="00CB0B68">
      <w:pPr>
        <w:pStyle w:val="ListParagraph"/>
        <w:numPr>
          <w:ilvl w:val="0"/>
          <w:numId w:val="57"/>
        </w:numPr>
        <w:spacing w:line="360" w:lineRule="auto"/>
        <w:jc w:val="both"/>
        <w:rPr>
          <w:color w:val="374151"/>
          <w:sz w:val="24"/>
          <w:szCs w:val="24"/>
        </w:rPr>
      </w:pPr>
      <w:r w:rsidRPr="00121AED">
        <w:rPr>
          <w:color w:val="374151"/>
          <w:sz w:val="24"/>
          <w:szCs w:val="24"/>
        </w:rPr>
        <w:t>Preprocessing:</w:t>
      </w:r>
    </w:p>
    <w:p w14:paraId="1E14D6D4" w14:textId="77777777" w:rsidR="00CB0B68" w:rsidRPr="00121AED" w:rsidRDefault="00CB0B68" w:rsidP="00CB0B68">
      <w:pPr>
        <w:pStyle w:val="ListParagraph"/>
        <w:spacing w:line="360" w:lineRule="auto"/>
        <w:ind w:left="720"/>
        <w:jc w:val="both"/>
        <w:rPr>
          <w:color w:val="374151"/>
          <w:sz w:val="24"/>
          <w:szCs w:val="24"/>
        </w:rPr>
      </w:pPr>
      <w:r w:rsidRPr="00121AED">
        <w:rPr>
          <w:color w:val="374151"/>
          <w:sz w:val="24"/>
          <w:szCs w:val="24"/>
        </w:rPr>
        <w:tab/>
        <w:t xml:space="preserve">Clean and preprocess the data. This involves removing irrelevant information, </w:t>
      </w:r>
      <w:r w:rsidRPr="00121AED">
        <w:rPr>
          <w:color w:val="374151"/>
          <w:sz w:val="24"/>
          <w:szCs w:val="24"/>
        </w:rPr>
        <w:tab/>
        <w:t xml:space="preserve">handling typos, and formatting the text appropriately. Tokenization, stemming, and </w:t>
      </w:r>
      <w:r w:rsidRPr="00121AED">
        <w:rPr>
          <w:color w:val="374151"/>
          <w:sz w:val="24"/>
          <w:szCs w:val="24"/>
        </w:rPr>
        <w:tab/>
        <w:t>lemmatization may also be necessary.</w:t>
      </w:r>
    </w:p>
    <w:p w14:paraId="208254C4" w14:textId="77777777" w:rsidR="00CB0B68" w:rsidRPr="00121AED" w:rsidRDefault="00CB0B68" w:rsidP="00CB0B68">
      <w:pPr>
        <w:pStyle w:val="ListParagraph"/>
        <w:numPr>
          <w:ilvl w:val="0"/>
          <w:numId w:val="57"/>
        </w:numPr>
        <w:spacing w:line="360" w:lineRule="auto"/>
        <w:jc w:val="both"/>
        <w:rPr>
          <w:color w:val="374151"/>
          <w:sz w:val="24"/>
          <w:szCs w:val="24"/>
        </w:rPr>
      </w:pPr>
      <w:r w:rsidRPr="00121AED">
        <w:rPr>
          <w:color w:val="374151"/>
          <w:sz w:val="24"/>
          <w:szCs w:val="24"/>
        </w:rPr>
        <w:t>Feature Extraction:</w:t>
      </w:r>
    </w:p>
    <w:p w14:paraId="42FA9D33" w14:textId="77777777" w:rsidR="00CB0B68" w:rsidRPr="00121AED" w:rsidRDefault="00CB0B68" w:rsidP="00CB0B68">
      <w:pPr>
        <w:pStyle w:val="ListParagraph"/>
        <w:spacing w:line="360" w:lineRule="auto"/>
        <w:ind w:left="720"/>
        <w:jc w:val="both"/>
        <w:rPr>
          <w:color w:val="374151"/>
          <w:sz w:val="24"/>
          <w:szCs w:val="24"/>
        </w:rPr>
      </w:pPr>
      <w:r w:rsidRPr="00121AED">
        <w:rPr>
          <w:color w:val="374151"/>
          <w:sz w:val="24"/>
          <w:szCs w:val="24"/>
        </w:rPr>
        <w:tab/>
        <w:t xml:space="preserve">Convert the text data into a format suitable for training a neural network. This often </w:t>
      </w:r>
      <w:r w:rsidRPr="00121AED">
        <w:rPr>
          <w:color w:val="374151"/>
          <w:sz w:val="24"/>
          <w:szCs w:val="24"/>
        </w:rPr>
        <w:tab/>
        <w:t xml:space="preserve">involves representing words or phrases as vectors. Techniques like Word </w:t>
      </w:r>
      <w:r w:rsidRPr="00121AED">
        <w:rPr>
          <w:color w:val="374151"/>
          <w:sz w:val="24"/>
          <w:szCs w:val="24"/>
        </w:rPr>
        <w:tab/>
        <w:t xml:space="preserve">Embeddings (Word2Vec, </w:t>
      </w:r>
      <w:proofErr w:type="spellStart"/>
      <w:r w:rsidRPr="00121AED">
        <w:rPr>
          <w:color w:val="374151"/>
          <w:sz w:val="24"/>
          <w:szCs w:val="24"/>
        </w:rPr>
        <w:t>GloVe</w:t>
      </w:r>
      <w:proofErr w:type="spellEnd"/>
      <w:r w:rsidRPr="00121AED">
        <w:rPr>
          <w:color w:val="374151"/>
          <w:sz w:val="24"/>
          <w:szCs w:val="24"/>
        </w:rPr>
        <w:t xml:space="preserve">) or </w:t>
      </w:r>
      <w:proofErr w:type="spellStart"/>
      <w:r w:rsidRPr="00121AED">
        <w:rPr>
          <w:color w:val="374151"/>
          <w:sz w:val="24"/>
          <w:szCs w:val="24"/>
        </w:rPr>
        <w:t>subword</w:t>
      </w:r>
      <w:proofErr w:type="spellEnd"/>
      <w:r w:rsidRPr="00121AED">
        <w:rPr>
          <w:color w:val="374151"/>
          <w:sz w:val="24"/>
          <w:szCs w:val="24"/>
        </w:rPr>
        <w:t xml:space="preserve"> embeddings (</w:t>
      </w:r>
      <w:proofErr w:type="spellStart"/>
      <w:r w:rsidRPr="00121AED">
        <w:rPr>
          <w:color w:val="374151"/>
          <w:sz w:val="24"/>
          <w:szCs w:val="24"/>
        </w:rPr>
        <w:t>FastText</w:t>
      </w:r>
      <w:proofErr w:type="spellEnd"/>
      <w:r w:rsidRPr="00121AED">
        <w:rPr>
          <w:color w:val="374151"/>
          <w:sz w:val="24"/>
          <w:szCs w:val="24"/>
        </w:rPr>
        <w:t xml:space="preserve">) are commonly </w:t>
      </w:r>
      <w:r w:rsidRPr="00121AED">
        <w:rPr>
          <w:color w:val="374151"/>
          <w:sz w:val="24"/>
          <w:szCs w:val="24"/>
        </w:rPr>
        <w:tab/>
        <w:t>used.</w:t>
      </w:r>
    </w:p>
    <w:p w14:paraId="236D77A2" w14:textId="77777777" w:rsidR="00CB0B68" w:rsidRPr="00121AED" w:rsidRDefault="00CB0B68" w:rsidP="00CB0B68">
      <w:pPr>
        <w:pStyle w:val="ListParagraph"/>
        <w:numPr>
          <w:ilvl w:val="0"/>
          <w:numId w:val="57"/>
        </w:numPr>
        <w:spacing w:line="360" w:lineRule="auto"/>
        <w:jc w:val="both"/>
        <w:rPr>
          <w:color w:val="374151"/>
          <w:sz w:val="24"/>
          <w:szCs w:val="24"/>
        </w:rPr>
      </w:pPr>
      <w:r w:rsidRPr="00121AED">
        <w:rPr>
          <w:color w:val="374151"/>
          <w:sz w:val="24"/>
          <w:szCs w:val="24"/>
        </w:rPr>
        <w:t>Model Architecture:</w:t>
      </w:r>
    </w:p>
    <w:p w14:paraId="39934DFB" w14:textId="77777777" w:rsidR="00CB0B68" w:rsidRPr="00121AED" w:rsidRDefault="00CB0B68" w:rsidP="00CB0B68">
      <w:pPr>
        <w:pStyle w:val="ListParagraph"/>
        <w:spacing w:line="360" w:lineRule="auto"/>
        <w:ind w:left="720"/>
        <w:jc w:val="both"/>
        <w:rPr>
          <w:color w:val="374151"/>
          <w:sz w:val="24"/>
          <w:szCs w:val="24"/>
        </w:rPr>
      </w:pPr>
      <w:r w:rsidRPr="00121AED">
        <w:rPr>
          <w:color w:val="374151"/>
          <w:sz w:val="24"/>
          <w:szCs w:val="24"/>
        </w:rPr>
        <w:tab/>
        <w:t xml:space="preserve">Choose a suitable architecture for your neural network. Recurrent Neural Networks </w:t>
      </w:r>
      <w:r w:rsidRPr="00121AED">
        <w:rPr>
          <w:color w:val="374151"/>
          <w:sz w:val="24"/>
          <w:szCs w:val="24"/>
        </w:rPr>
        <w:tab/>
        <w:t xml:space="preserve">(RNNs), Long Short-Term Memory networks (LSTMs), or Transformer architectures </w:t>
      </w:r>
      <w:r w:rsidRPr="00121AED">
        <w:rPr>
          <w:color w:val="374151"/>
          <w:sz w:val="24"/>
          <w:szCs w:val="24"/>
        </w:rPr>
        <w:tab/>
        <w:t>(like BERT or GPT) are popular choices for chatbots. Pre-trained models can be fine-</w:t>
      </w:r>
      <w:r w:rsidRPr="00121AED">
        <w:rPr>
          <w:color w:val="374151"/>
          <w:sz w:val="24"/>
          <w:szCs w:val="24"/>
        </w:rPr>
        <w:tab/>
        <w:t>tuned for your specific task.</w:t>
      </w:r>
    </w:p>
    <w:p w14:paraId="63235EA3" w14:textId="77777777" w:rsidR="00CB0B68" w:rsidRPr="00121AED" w:rsidRDefault="00CB0B68" w:rsidP="00CB0B68">
      <w:pPr>
        <w:pStyle w:val="ListParagraph"/>
        <w:numPr>
          <w:ilvl w:val="0"/>
          <w:numId w:val="57"/>
        </w:numPr>
        <w:spacing w:line="360" w:lineRule="auto"/>
        <w:jc w:val="both"/>
        <w:rPr>
          <w:color w:val="374151"/>
          <w:sz w:val="24"/>
          <w:szCs w:val="24"/>
        </w:rPr>
      </w:pPr>
      <w:r w:rsidRPr="00121AED">
        <w:rPr>
          <w:color w:val="374151"/>
          <w:sz w:val="24"/>
          <w:szCs w:val="24"/>
        </w:rPr>
        <w:t xml:space="preserve">Training: </w:t>
      </w:r>
    </w:p>
    <w:p w14:paraId="5EF285DB" w14:textId="77777777" w:rsidR="00CB0B68" w:rsidRPr="00121AED" w:rsidRDefault="00CB0B68" w:rsidP="00CB0B68">
      <w:pPr>
        <w:pStyle w:val="ListParagraph"/>
        <w:spacing w:line="360" w:lineRule="auto"/>
        <w:ind w:left="720"/>
        <w:jc w:val="both"/>
        <w:rPr>
          <w:color w:val="374151"/>
          <w:sz w:val="24"/>
          <w:szCs w:val="24"/>
        </w:rPr>
      </w:pPr>
      <w:r w:rsidRPr="00121AED">
        <w:rPr>
          <w:color w:val="374151"/>
          <w:sz w:val="24"/>
          <w:szCs w:val="24"/>
        </w:rPr>
        <w:tab/>
        <w:t xml:space="preserve">Train your model on the preprocessed data. Split your dataset into training and </w:t>
      </w:r>
      <w:r w:rsidRPr="00121AED">
        <w:rPr>
          <w:color w:val="374151"/>
          <w:sz w:val="24"/>
          <w:szCs w:val="24"/>
        </w:rPr>
        <w:tab/>
        <w:t xml:space="preserve">validation sets to evaluate the model's performance. Adjust hyperparameters, like </w:t>
      </w:r>
      <w:r w:rsidRPr="00121AED">
        <w:rPr>
          <w:color w:val="374151"/>
          <w:sz w:val="24"/>
          <w:szCs w:val="24"/>
        </w:rPr>
        <w:tab/>
        <w:t>learning rate or dropout, to optimize the model.</w:t>
      </w:r>
    </w:p>
    <w:p w14:paraId="1905F8F4" w14:textId="77777777" w:rsidR="00CB0B68" w:rsidRPr="00121AED" w:rsidRDefault="00CB0B68" w:rsidP="00CB0B68">
      <w:pPr>
        <w:pStyle w:val="ListParagraph"/>
        <w:numPr>
          <w:ilvl w:val="0"/>
          <w:numId w:val="57"/>
        </w:numPr>
        <w:spacing w:line="360" w:lineRule="auto"/>
        <w:jc w:val="both"/>
        <w:rPr>
          <w:color w:val="374151"/>
          <w:sz w:val="24"/>
          <w:szCs w:val="24"/>
        </w:rPr>
      </w:pPr>
      <w:r w:rsidRPr="00121AED">
        <w:rPr>
          <w:color w:val="374151"/>
          <w:sz w:val="24"/>
          <w:szCs w:val="24"/>
        </w:rPr>
        <w:t>NLP Technique:</w:t>
      </w:r>
    </w:p>
    <w:p w14:paraId="152C6CAE" w14:textId="77777777" w:rsidR="00CB0B68" w:rsidRPr="00121AED" w:rsidRDefault="00CB0B68" w:rsidP="00CB0B68">
      <w:pPr>
        <w:pStyle w:val="ListParagraph"/>
        <w:spacing w:line="360" w:lineRule="auto"/>
        <w:ind w:left="720"/>
        <w:jc w:val="both"/>
        <w:rPr>
          <w:color w:val="374151"/>
          <w:sz w:val="24"/>
          <w:szCs w:val="24"/>
        </w:rPr>
      </w:pPr>
      <w:r w:rsidRPr="00121AED">
        <w:rPr>
          <w:color w:val="374151"/>
          <w:sz w:val="24"/>
          <w:szCs w:val="24"/>
        </w:rPr>
        <w:lastRenderedPageBreak/>
        <w:tab/>
        <w:t xml:space="preserve">Integrate NLP techniques for better understanding of user inputs. Named Entity </w:t>
      </w:r>
      <w:r w:rsidRPr="00121AED">
        <w:rPr>
          <w:color w:val="374151"/>
          <w:sz w:val="24"/>
          <w:szCs w:val="24"/>
        </w:rPr>
        <w:tab/>
        <w:t xml:space="preserve">Recognition (NER), sentiment analysis, and intent recognition can enhance the </w:t>
      </w:r>
      <w:r w:rsidRPr="00121AED">
        <w:rPr>
          <w:color w:val="374151"/>
          <w:sz w:val="24"/>
          <w:szCs w:val="24"/>
        </w:rPr>
        <w:tab/>
        <w:t>chatbot's capabilities.</w:t>
      </w:r>
    </w:p>
    <w:p w14:paraId="6451FFFD" w14:textId="77777777" w:rsidR="00CB0B68" w:rsidRPr="00121AED" w:rsidRDefault="00CB0B68" w:rsidP="00CB0B68">
      <w:pPr>
        <w:pStyle w:val="ListParagraph"/>
        <w:numPr>
          <w:ilvl w:val="0"/>
          <w:numId w:val="57"/>
        </w:numPr>
        <w:spacing w:line="360" w:lineRule="auto"/>
        <w:jc w:val="both"/>
        <w:rPr>
          <w:color w:val="374151"/>
          <w:sz w:val="24"/>
          <w:szCs w:val="24"/>
        </w:rPr>
      </w:pPr>
      <w:r w:rsidRPr="00121AED">
        <w:rPr>
          <w:color w:val="374151"/>
          <w:sz w:val="24"/>
          <w:szCs w:val="24"/>
        </w:rPr>
        <w:t>Context Handling:</w:t>
      </w:r>
    </w:p>
    <w:p w14:paraId="38D67044" w14:textId="77777777" w:rsidR="00CB0B68" w:rsidRPr="00121AED" w:rsidRDefault="00CB0B68" w:rsidP="00CB0B68">
      <w:pPr>
        <w:pStyle w:val="ListParagraph"/>
        <w:spacing w:line="360" w:lineRule="auto"/>
        <w:ind w:left="720"/>
        <w:jc w:val="both"/>
        <w:rPr>
          <w:color w:val="374151"/>
          <w:sz w:val="24"/>
          <w:szCs w:val="24"/>
        </w:rPr>
      </w:pPr>
      <w:r w:rsidRPr="00121AED">
        <w:rPr>
          <w:color w:val="374151"/>
          <w:sz w:val="24"/>
          <w:szCs w:val="24"/>
        </w:rPr>
        <w:tab/>
        <w:t xml:space="preserve">Implement mechanisms to handle context within a conversation. This is crucial for </w:t>
      </w:r>
      <w:r w:rsidRPr="00121AED">
        <w:rPr>
          <w:color w:val="374151"/>
          <w:sz w:val="24"/>
          <w:szCs w:val="24"/>
        </w:rPr>
        <w:tab/>
        <w:t>maintaining coherent and relevant responses over multiple turns.</w:t>
      </w:r>
    </w:p>
    <w:p w14:paraId="159DB500" w14:textId="77777777" w:rsidR="00CB0B68" w:rsidRPr="00121AED" w:rsidRDefault="00CB0B68" w:rsidP="00CB0B68">
      <w:pPr>
        <w:pStyle w:val="ListParagraph"/>
        <w:numPr>
          <w:ilvl w:val="0"/>
          <w:numId w:val="57"/>
        </w:numPr>
        <w:spacing w:line="360" w:lineRule="auto"/>
        <w:jc w:val="both"/>
        <w:rPr>
          <w:color w:val="374151"/>
          <w:sz w:val="24"/>
          <w:szCs w:val="24"/>
        </w:rPr>
      </w:pPr>
      <w:r w:rsidRPr="00121AED">
        <w:rPr>
          <w:color w:val="374151"/>
          <w:sz w:val="24"/>
          <w:szCs w:val="24"/>
        </w:rPr>
        <w:t>Response Generation:</w:t>
      </w:r>
    </w:p>
    <w:p w14:paraId="5E3581BD" w14:textId="77777777" w:rsidR="00CB0B68" w:rsidRDefault="00CB0B68" w:rsidP="00CB0B68">
      <w:pPr>
        <w:pStyle w:val="ListParagraph"/>
        <w:spacing w:line="360" w:lineRule="auto"/>
        <w:ind w:left="720"/>
        <w:jc w:val="both"/>
        <w:rPr>
          <w:color w:val="374151"/>
          <w:sz w:val="24"/>
          <w:szCs w:val="24"/>
        </w:rPr>
      </w:pPr>
      <w:r w:rsidRPr="00121AED">
        <w:rPr>
          <w:color w:val="374151"/>
          <w:sz w:val="24"/>
          <w:szCs w:val="24"/>
        </w:rPr>
        <w:tab/>
        <w:t xml:space="preserve">Develop a mechanism for generating responses. Depending on your model </w:t>
      </w:r>
      <w:r w:rsidRPr="00121AED">
        <w:rPr>
          <w:color w:val="374151"/>
          <w:sz w:val="24"/>
          <w:szCs w:val="24"/>
        </w:rPr>
        <w:tab/>
        <w:t xml:space="preserve">architecture, this could involve sampling from the model's output distribution or </w:t>
      </w:r>
      <w:r w:rsidRPr="00121AED">
        <w:rPr>
          <w:color w:val="374151"/>
          <w:sz w:val="24"/>
          <w:szCs w:val="24"/>
        </w:rPr>
        <w:tab/>
        <w:t>using a decoding strategy.</w:t>
      </w:r>
    </w:p>
    <w:p w14:paraId="45BF071A" w14:textId="77777777" w:rsidR="00CB0B68" w:rsidRDefault="00CB0B68" w:rsidP="00CB0B68">
      <w:pPr>
        <w:pStyle w:val="ListParagraph"/>
        <w:numPr>
          <w:ilvl w:val="0"/>
          <w:numId w:val="57"/>
        </w:numPr>
        <w:spacing w:line="360" w:lineRule="auto"/>
        <w:jc w:val="both"/>
        <w:rPr>
          <w:color w:val="374151"/>
          <w:sz w:val="24"/>
          <w:szCs w:val="24"/>
        </w:rPr>
      </w:pPr>
      <w:r>
        <w:rPr>
          <w:color w:val="374151"/>
          <w:sz w:val="24"/>
          <w:szCs w:val="24"/>
        </w:rPr>
        <w:t xml:space="preserve">Testing and Evolution: </w:t>
      </w:r>
    </w:p>
    <w:p w14:paraId="4C80494F" w14:textId="77777777" w:rsidR="00CB0B68" w:rsidRPr="008C6262" w:rsidRDefault="00CB0B68" w:rsidP="008C6262">
      <w:pPr>
        <w:pStyle w:val="ListParagraph"/>
        <w:spacing w:line="360" w:lineRule="auto"/>
        <w:ind w:left="720"/>
        <w:jc w:val="both"/>
        <w:rPr>
          <w:color w:val="374151"/>
          <w:sz w:val="24"/>
          <w:szCs w:val="24"/>
        </w:rPr>
      </w:pPr>
      <w:r>
        <w:rPr>
          <w:rFonts w:ascii="Segoe UI" w:hAnsi="Segoe UI" w:cs="Segoe UI"/>
          <w:color w:val="374151"/>
        </w:rPr>
        <w:tab/>
      </w:r>
      <w:r w:rsidRPr="008C6262">
        <w:rPr>
          <w:color w:val="374151"/>
          <w:sz w:val="24"/>
          <w:szCs w:val="24"/>
        </w:rPr>
        <w:t xml:space="preserve">Evaluate your chatbot on a separate test dataset or through user testing. Fine-tune </w:t>
      </w:r>
      <w:r w:rsidRPr="008C6262">
        <w:rPr>
          <w:color w:val="374151"/>
          <w:sz w:val="24"/>
          <w:szCs w:val="24"/>
        </w:rPr>
        <w:tab/>
        <w:t>as needed to improve performance.</w:t>
      </w:r>
    </w:p>
    <w:p w14:paraId="708945DF" w14:textId="77777777" w:rsidR="00CB0B68" w:rsidRPr="008C6262" w:rsidRDefault="00CB0B68" w:rsidP="008C6262">
      <w:pPr>
        <w:pStyle w:val="ListParagraph"/>
        <w:numPr>
          <w:ilvl w:val="0"/>
          <w:numId w:val="57"/>
        </w:numPr>
        <w:spacing w:line="360" w:lineRule="auto"/>
        <w:jc w:val="both"/>
        <w:rPr>
          <w:color w:val="374151"/>
          <w:sz w:val="24"/>
          <w:szCs w:val="24"/>
        </w:rPr>
      </w:pPr>
      <w:r w:rsidRPr="008C6262">
        <w:rPr>
          <w:color w:val="374151"/>
          <w:sz w:val="24"/>
          <w:szCs w:val="24"/>
        </w:rPr>
        <w:t>Integration:</w:t>
      </w:r>
    </w:p>
    <w:p w14:paraId="5D4A649C" w14:textId="77777777" w:rsidR="00CB0B68" w:rsidRPr="008C6262" w:rsidRDefault="00CB0B68" w:rsidP="008C6262">
      <w:pPr>
        <w:pStyle w:val="ListParagraph"/>
        <w:spacing w:line="360" w:lineRule="auto"/>
        <w:ind w:left="720"/>
        <w:jc w:val="both"/>
        <w:rPr>
          <w:color w:val="374151"/>
          <w:sz w:val="24"/>
          <w:szCs w:val="24"/>
        </w:rPr>
      </w:pPr>
      <w:r w:rsidRPr="008C6262">
        <w:rPr>
          <w:color w:val="374151"/>
          <w:sz w:val="24"/>
          <w:szCs w:val="24"/>
        </w:rPr>
        <w:tab/>
        <w:t xml:space="preserve">Integrate your chatbot into the desired platform or application. This could be a </w:t>
      </w:r>
      <w:r w:rsidRPr="008C6262">
        <w:rPr>
          <w:color w:val="374151"/>
          <w:sz w:val="24"/>
          <w:szCs w:val="24"/>
        </w:rPr>
        <w:tab/>
        <w:t>website, mobile app, or messaging platform.</w:t>
      </w:r>
    </w:p>
    <w:p w14:paraId="0A02A465" w14:textId="77777777" w:rsidR="00CB0B68" w:rsidRPr="008C6262" w:rsidRDefault="00CB0B68" w:rsidP="008C6262">
      <w:pPr>
        <w:pStyle w:val="ListParagraph"/>
        <w:numPr>
          <w:ilvl w:val="0"/>
          <w:numId w:val="57"/>
        </w:numPr>
        <w:spacing w:line="360" w:lineRule="auto"/>
        <w:jc w:val="both"/>
        <w:rPr>
          <w:color w:val="374151"/>
          <w:sz w:val="24"/>
          <w:szCs w:val="24"/>
        </w:rPr>
      </w:pPr>
      <w:r w:rsidRPr="008C6262">
        <w:rPr>
          <w:color w:val="374151"/>
          <w:sz w:val="24"/>
          <w:szCs w:val="24"/>
        </w:rPr>
        <w:t>User Feedback and Iteration:</w:t>
      </w:r>
    </w:p>
    <w:p w14:paraId="22696380" w14:textId="77777777" w:rsidR="00CB0B68" w:rsidRPr="008C6262" w:rsidRDefault="00CB0B68" w:rsidP="008C6262">
      <w:pPr>
        <w:pStyle w:val="ListParagraph"/>
        <w:spacing w:line="360" w:lineRule="auto"/>
        <w:ind w:left="720"/>
        <w:jc w:val="both"/>
        <w:rPr>
          <w:color w:val="374151"/>
          <w:sz w:val="24"/>
          <w:szCs w:val="24"/>
        </w:rPr>
      </w:pPr>
      <w:r w:rsidRPr="008C6262">
        <w:rPr>
          <w:color w:val="374151"/>
          <w:sz w:val="24"/>
          <w:szCs w:val="24"/>
        </w:rPr>
        <w:tab/>
        <w:t xml:space="preserve">Collect user feedback and iterate on your chatbot's performance. Continuous </w:t>
      </w:r>
      <w:r w:rsidRPr="008C6262">
        <w:rPr>
          <w:color w:val="374151"/>
          <w:sz w:val="24"/>
          <w:szCs w:val="24"/>
        </w:rPr>
        <w:tab/>
        <w:t>improvement is essential for enhancing user experience.</w:t>
      </w:r>
    </w:p>
    <w:p w14:paraId="401AF0CE" w14:textId="77777777" w:rsidR="00CB0B68" w:rsidRPr="008C6262" w:rsidRDefault="00CB0B68" w:rsidP="008C6262">
      <w:pPr>
        <w:pStyle w:val="ListParagraph"/>
        <w:numPr>
          <w:ilvl w:val="0"/>
          <w:numId w:val="57"/>
        </w:numPr>
        <w:spacing w:line="360" w:lineRule="auto"/>
        <w:jc w:val="both"/>
        <w:rPr>
          <w:color w:val="374151"/>
          <w:sz w:val="24"/>
          <w:szCs w:val="24"/>
        </w:rPr>
      </w:pPr>
      <w:r w:rsidRPr="008C6262">
        <w:rPr>
          <w:color w:val="374151"/>
          <w:sz w:val="24"/>
          <w:szCs w:val="24"/>
        </w:rPr>
        <w:t>Monitoring And Maintenance:</w:t>
      </w:r>
    </w:p>
    <w:p w14:paraId="6494D75D" w14:textId="77777777" w:rsidR="00CB0B68" w:rsidRPr="008C6262" w:rsidRDefault="00CB0B68" w:rsidP="008C6262">
      <w:pPr>
        <w:pStyle w:val="ListParagraph"/>
        <w:spacing w:line="360" w:lineRule="auto"/>
        <w:ind w:left="720"/>
        <w:jc w:val="both"/>
        <w:rPr>
          <w:color w:val="374151"/>
          <w:sz w:val="24"/>
          <w:szCs w:val="24"/>
        </w:rPr>
      </w:pPr>
      <w:r w:rsidRPr="008C6262">
        <w:rPr>
          <w:color w:val="374151"/>
          <w:sz w:val="24"/>
          <w:szCs w:val="24"/>
        </w:rPr>
        <w:tab/>
        <w:t xml:space="preserve">Implement monitoring systems to keep track of your chatbot's performance over </w:t>
      </w:r>
      <w:r w:rsidRPr="008C6262">
        <w:rPr>
          <w:color w:val="374151"/>
          <w:sz w:val="24"/>
          <w:szCs w:val="24"/>
        </w:rPr>
        <w:tab/>
        <w:t xml:space="preserve"> time. Regularly update the model with new data to ensure it remains effective.</w:t>
      </w:r>
    </w:p>
    <w:p w14:paraId="3D170465" w14:textId="77777777" w:rsidR="00CB0B68" w:rsidRPr="008C6262" w:rsidRDefault="00CB0B68" w:rsidP="008C6262">
      <w:pPr>
        <w:spacing w:line="360" w:lineRule="auto"/>
        <w:jc w:val="both"/>
        <w:rPr>
          <w:color w:val="374151"/>
          <w:sz w:val="24"/>
          <w:szCs w:val="24"/>
        </w:rPr>
      </w:pPr>
      <w:r w:rsidRPr="008C6262">
        <w:rPr>
          <w:color w:val="374151"/>
          <w:sz w:val="24"/>
          <w:szCs w:val="24"/>
        </w:rPr>
        <w:br w:type="page"/>
      </w:r>
    </w:p>
    <w:p w14:paraId="5DD66301" w14:textId="77777777" w:rsidR="00CB0B68" w:rsidRDefault="00CB0B68" w:rsidP="00C222AF">
      <w:pPr>
        <w:pStyle w:val="Heading2"/>
        <w:spacing w:line="276" w:lineRule="auto"/>
      </w:pPr>
    </w:p>
    <w:p w14:paraId="263FBB24" w14:textId="298F6E4E" w:rsidR="003E4835" w:rsidRDefault="003E4835" w:rsidP="00121AED">
      <w:pPr>
        <w:pStyle w:val="Heading3"/>
      </w:pPr>
    </w:p>
    <w:p w14:paraId="7F4708AA" w14:textId="77777777" w:rsidR="00364F92" w:rsidRDefault="00364F92" w:rsidP="00121AED">
      <w:pPr>
        <w:pStyle w:val="Heading3"/>
      </w:pPr>
    </w:p>
    <w:p w14:paraId="03568892" w14:textId="37EEA5B3" w:rsidR="00364F92" w:rsidRDefault="00364F92" w:rsidP="00121AED">
      <w:pPr>
        <w:pStyle w:val="Heading3"/>
      </w:pPr>
      <w:r>
        <w:t>NLP:</w:t>
      </w:r>
    </w:p>
    <w:p w14:paraId="341B4457" w14:textId="77777777" w:rsidR="00364F92" w:rsidRDefault="00364F92" w:rsidP="00121AED">
      <w:pPr>
        <w:pStyle w:val="Heading3"/>
      </w:pPr>
    </w:p>
    <w:p w14:paraId="20DEA564" w14:textId="1519956D" w:rsidR="00364F92" w:rsidRPr="00364F92" w:rsidRDefault="00364F92" w:rsidP="00364F92">
      <w:pPr>
        <w:pStyle w:val="NormalWeb"/>
        <w:shd w:val="clear" w:color="auto" w:fill="FFFFFF"/>
        <w:spacing w:before="0" w:beforeAutospacing="0" w:line="360" w:lineRule="auto"/>
        <w:jc w:val="both"/>
        <w:rPr>
          <w:color w:val="222222"/>
        </w:rPr>
      </w:pPr>
      <w:r>
        <w:rPr>
          <w:color w:val="222222"/>
        </w:rPr>
        <w:tab/>
      </w:r>
      <w:r w:rsidRPr="00364F92">
        <w:rPr>
          <w:color w:val="222222"/>
        </w:rPr>
        <w:t xml:space="preserve">NLP, or Natural Language Processing, stands for teaching machines to understand human speech and spoken words. NLP combines computational linguistics, which involves rule-based </w:t>
      </w:r>
      <w:proofErr w:type="spellStart"/>
      <w:r w:rsidRPr="00364F92">
        <w:rPr>
          <w:color w:val="222222"/>
        </w:rPr>
        <w:t>modeling</w:t>
      </w:r>
      <w:proofErr w:type="spellEnd"/>
      <w:r w:rsidRPr="00364F92">
        <w:rPr>
          <w:color w:val="222222"/>
        </w:rPr>
        <w:t xml:space="preserve"> of human language, with intelligent algorithms like statistical, machine, and deep learning algorithms. Together, these technologies create the smart voice assistants and chatbots we use daily.</w:t>
      </w:r>
    </w:p>
    <w:p w14:paraId="187BAB4C" w14:textId="77777777" w:rsidR="00364F92" w:rsidRDefault="00364F92" w:rsidP="00364F92">
      <w:pPr>
        <w:pStyle w:val="NormalWeb"/>
        <w:shd w:val="clear" w:color="auto" w:fill="FFFFFF"/>
        <w:spacing w:before="0" w:beforeAutospacing="0" w:line="360" w:lineRule="auto"/>
        <w:jc w:val="both"/>
        <w:rPr>
          <w:color w:val="222222"/>
        </w:rPr>
      </w:pPr>
      <w:r w:rsidRPr="00364F92">
        <w:rPr>
          <w:color w:val="222222"/>
        </w:rPr>
        <w:t>In human speech, there are various errors, differences, and unique intonations. NLP technology empowers machines to rapidly understand, process, and respond to large volumes of text in real-time. You’ve likely encountered NLP in voice-guided GPS apps, virtual assistants, speech-to-text note creation apps, and other chatbots that offer app support in your everyday life. In the business world, NLP is instrumental in streamlining processes, monitoring employee productivity, and enhancing sales and after-sales efficiency.</w:t>
      </w:r>
    </w:p>
    <w:p w14:paraId="71D6C8FE" w14:textId="57E99F86" w:rsidR="00CB0B68" w:rsidRPr="00CB0B68" w:rsidRDefault="00364F92" w:rsidP="00CB0B68">
      <w:pPr>
        <w:pStyle w:val="Heading3"/>
      </w:pPr>
      <w:r w:rsidRPr="00CB0B68">
        <w:t>Tasks in NLP</w:t>
      </w:r>
    </w:p>
    <w:p w14:paraId="7CFC78CF" w14:textId="77777777" w:rsidR="00CB0B68" w:rsidRPr="00CB0B68" w:rsidRDefault="00CB0B68" w:rsidP="00CB0B68">
      <w:pPr>
        <w:pStyle w:val="NormalWeb"/>
        <w:shd w:val="clear" w:color="auto" w:fill="FFFFFF"/>
        <w:spacing w:before="0" w:beforeAutospacing="0" w:line="360" w:lineRule="auto"/>
        <w:jc w:val="both"/>
        <w:rPr>
          <w:color w:val="222222"/>
        </w:rPr>
      </w:pPr>
    </w:p>
    <w:p w14:paraId="4B2258B2" w14:textId="7CB3A63D" w:rsidR="00364F92" w:rsidRPr="00CB0B68" w:rsidRDefault="00CB0B68" w:rsidP="00CB0B68">
      <w:pPr>
        <w:pStyle w:val="NormalWeb"/>
        <w:shd w:val="clear" w:color="auto" w:fill="FFFFFF"/>
        <w:spacing w:before="0" w:beforeAutospacing="0" w:line="360" w:lineRule="auto"/>
        <w:jc w:val="both"/>
        <w:rPr>
          <w:color w:val="222222"/>
        </w:rPr>
      </w:pPr>
      <w:r w:rsidRPr="00CB0B68">
        <w:rPr>
          <w:color w:val="222222"/>
        </w:rPr>
        <w:tab/>
      </w:r>
      <w:r w:rsidR="00364F92" w:rsidRPr="00CB0B68">
        <w:rPr>
          <w:color w:val="222222"/>
        </w:rPr>
        <w:t>Interpreting and responding to human speech presents numerous challenges, as discussed in this article. Humans take years to conquer these challenges when learning a new language from scratch. Programmers have integrated various functions into NLP technology to tackle these hurdles and create practical tools for understanding human speech, processing it, and generating suitable responses.</w:t>
      </w:r>
    </w:p>
    <w:p w14:paraId="7FB18C23" w14:textId="77777777" w:rsidR="00364F92" w:rsidRPr="00CB0B68" w:rsidRDefault="00364F92" w:rsidP="00CB0B68">
      <w:pPr>
        <w:pStyle w:val="NormalWeb"/>
        <w:shd w:val="clear" w:color="auto" w:fill="FFFFFF"/>
        <w:spacing w:before="0" w:beforeAutospacing="0" w:line="360" w:lineRule="auto"/>
        <w:jc w:val="both"/>
        <w:rPr>
          <w:color w:val="222222"/>
        </w:rPr>
      </w:pPr>
      <w:r w:rsidRPr="00CB0B68">
        <w:rPr>
          <w:color w:val="222222"/>
        </w:rPr>
        <w:t xml:space="preserve">NLP tasks involve breaking down human text and audio signals from voice data in ways that computers can </w:t>
      </w:r>
      <w:proofErr w:type="spellStart"/>
      <w:r w:rsidRPr="00CB0B68">
        <w:rPr>
          <w:color w:val="222222"/>
        </w:rPr>
        <w:t>analyze</w:t>
      </w:r>
      <w:proofErr w:type="spellEnd"/>
      <w:r w:rsidRPr="00CB0B68">
        <w:rPr>
          <w:color w:val="222222"/>
        </w:rPr>
        <w:t xml:space="preserve"> and convert into comprehensible data. Some of the tasks in NLP data ingestion include:</w:t>
      </w:r>
    </w:p>
    <w:p w14:paraId="595A14FF" w14:textId="77777777" w:rsidR="00364F92" w:rsidRPr="00CB0B68" w:rsidRDefault="00364F92" w:rsidP="00CB0B68">
      <w:pPr>
        <w:widowControl/>
        <w:numPr>
          <w:ilvl w:val="0"/>
          <w:numId w:val="58"/>
        </w:numPr>
        <w:shd w:val="clear" w:color="auto" w:fill="FFFFFF"/>
        <w:autoSpaceDE/>
        <w:autoSpaceDN/>
        <w:spacing w:before="100" w:beforeAutospacing="1" w:after="100" w:afterAutospacing="1" w:line="360" w:lineRule="auto"/>
        <w:jc w:val="both"/>
        <w:rPr>
          <w:color w:val="222222"/>
          <w:sz w:val="24"/>
          <w:szCs w:val="24"/>
        </w:rPr>
      </w:pPr>
      <w:r w:rsidRPr="00CB0B68">
        <w:rPr>
          <w:rStyle w:val="Strong"/>
          <w:color w:val="222222"/>
          <w:sz w:val="24"/>
          <w:szCs w:val="24"/>
        </w:rPr>
        <w:t>Speech Recognition:</w:t>
      </w:r>
      <w:r w:rsidRPr="00CB0B68">
        <w:rPr>
          <w:color w:val="222222"/>
          <w:sz w:val="24"/>
          <w:szCs w:val="24"/>
        </w:rPr>
        <w:t> This process involves converting speech into text, a crucial step in speech analysis. Within speech recognition, there is a subprocess called speech tagging, which allows a computer to break down speech and add context, accents, or other speech attributes.</w:t>
      </w:r>
    </w:p>
    <w:p w14:paraId="6FE46542" w14:textId="77777777" w:rsidR="00364F92" w:rsidRPr="00CB0B68" w:rsidRDefault="00364F92" w:rsidP="00CB0B68">
      <w:pPr>
        <w:widowControl/>
        <w:numPr>
          <w:ilvl w:val="0"/>
          <w:numId w:val="58"/>
        </w:numPr>
        <w:shd w:val="clear" w:color="auto" w:fill="FFFFFF"/>
        <w:autoSpaceDE/>
        <w:autoSpaceDN/>
        <w:spacing w:before="100" w:beforeAutospacing="1" w:after="100" w:afterAutospacing="1" w:line="360" w:lineRule="auto"/>
        <w:jc w:val="both"/>
        <w:rPr>
          <w:color w:val="222222"/>
          <w:sz w:val="24"/>
          <w:szCs w:val="24"/>
        </w:rPr>
      </w:pPr>
      <w:r w:rsidRPr="00CB0B68">
        <w:rPr>
          <w:rStyle w:val="Strong"/>
          <w:color w:val="222222"/>
          <w:sz w:val="24"/>
          <w:szCs w:val="24"/>
        </w:rPr>
        <w:t>Word Sense Disambiguation:</w:t>
      </w:r>
      <w:r w:rsidRPr="00CB0B68">
        <w:rPr>
          <w:color w:val="222222"/>
          <w:sz w:val="24"/>
          <w:szCs w:val="24"/>
        </w:rPr>
        <w:t> In human speech, a word can have multiple meanings. Word sense disambiguation is a semantic analysis that selects the most appropriate meaning for a word based on its context. For instance, it helps determine whether a word functions as a verb or a pronoun.</w:t>
      </w:r>
    </w:p>
    <w:p w14:paraId="280D8106" w14:textId="77777777" w:rsidR="00364F92" w:rsidRPr="00CB0B68" w:rsidRDefault="00364F92" w:rsidP="00CB0B68">
      <w:pPr>
        <w:widowControl/>
        <w:numPr>
          <w:ilvl w:val="0"/>
          <w:numId w:val="58"/>
        </w:numPr>
        <w:shd w:val="clear" w:color="auto" w:fill="FFFFFF"/>
        <w:autoSpaceDE/>
        <w:autoSpaceDN/>
        <w:spacing w:before="100" w:beforeAutospacing="1" w:after="100" w:afterAutospacing="1" w:line="360" w:lineRule="auto"/>
        <w:jc w:val="both"/>
        <w:rPr>
          <w:color w:val="222222"/>
          <w:sz w:val="24"/>
          <w:szCs w:val="24"/>
        </w:rPr>
      </w:pPr>
      <w:r w:rsidRPr="00CB0B68">
        <w:rPr>
          <w:rStyle w:val="Strong"/>
          <w:color w:val="222222"/>
          <w:sz w:val="24"/>
          <w:szCs w:val="24"/>
        </w:rPr>
        <w:lastRenderedPageBreak/>
        <w:t>Named Entity Recognition (NER):</w:t>
      </w:r>
      <w:r w:rsidRPr="00CB0B68">
        <w:rPr>
          <w:color w:val="222222"/>
          <w:sz w:val="24"/>
          <w:szCs w:val="24"/>
        </w:rPr>
        <w:t> NER identifies words and phrases as specific entities, such as recognizing “Dev” as a person’s name or “America” as the name of a country.</w:t>
      </w:r>
    </w:p>
    <w:p w14:paraId="291B9A53" w14:textId="77777777" w:rsidR="00364F92" w:rsidRPr="00CB0B68" w:rsidRDefault="00364F92" w:rsidP="00CB0B68">
      <w:pPr>
        <w:widowControl/>
        <w:numPr>
          <w:ilvl w:val="0"/>
          <w:numId w:val="58"/>
        </w:numPr>
        <w:shd w:val="clear" w:color="auto" w:fill="FFFFFF"/>
        <w:autoSpaceDE/>
        <w:autoSpaceDN/>
        <w:spacing w:before="100" w:beforeAutospacing="1" w:after="100" w:afterAutospacing="1" w:line="360" w:lineRule="auto"/>
        <w:jc w:val="both"/>
        <w:rPr>
          <w:color w:val="222222"/>
          <w:sz w:val="24"/>
          <w:szCs w:val="24"/>
        </w:rPr>
      </w:pPr>
      <w:r w:rsidRPr="00CB0B68">
        <w:rPr>
          <w:rStyle w:val="Strong"/>
          <w:color w:val="222222"/>
          <w:sz w:val="24"/>
          <w:szCs w:val="24"/>
        </w:rPr>
        <w:t>Sentiment Analysis:</w:t>
      </w:r>
      <w:r w:rsidRPr="00CB0B68">
        <w:rPr>
          <w:color w:val="222222"/>
          <w:sz w:val="24"/>
          <w:szCs w:val="24"/>
        </w:rPr>
        <w:t> Human speech often contains sentiments and undertones. Extracting these nuances and hidden emotions, like attitude, sarcasm, fear, or joy, is one of the most challenging tasks undertaken by NLP processes.</w:t>
      </w:r>
    </w:p>
    <w:p w14:paraId="625C7455" w14:textId="77777777" w:rsidR="00364F92" w:rsidRPr="00364F92" w:rsidRDefault="00364F92" w:rsidP="00364F92">
      <w:pPr>
        <w:pStyle w:val="NormalWeb"/>
        <w:shd w:val="clear" w:color="auto" w:fill="FFFFFF"/>
        <w:spacing w:before="0" w:beforeAutospacing="0" w:line="360" w:lineRule="auto"/>
        <w:jc w:val="both"/>
        <w:rPr>
          <w:color w:val="222222"/>
        </w:rPr>
      </w:pPr>
    </w:p>
    <w:p w14:paraId="036121CB" w14:textId="27A168F9" w:rsidR="007D16D9" w:rsidRDefault="00CB0B68" w:rsidP="006E46B6">
      <w:pPr>
        <w:pStyle w:val="Heading3"/>
      </w:pPr>
      <w:r>
        <w:t xml:space="preserve">DNN </w:t>
      </w:r>
    </w:p>
    <w:p w14:paraId="4A41AB1F" w14:textId="77777777" w:rsidR="006E46B6" w:rsidRDefault="006E46B6" w:rsidP="006E46B6">
      <w:pPr>
        <w:pStyle w:val="Heading3"/>
      </w:pPr>
    </w:p>
    <w:p w14:paraId="66847EEC" w14:textId="653C2078" w:rsidR="007D16D9" w:rsidRDefault="006E46B6" w:rsidP="00EC4CA0">
      <w:pPr>
        <w:pStyle w:val="ListParagraph"/>
        <w:spacing w:line="360" w:lineRule="auto"/>
        <w:jc w:val="both"/>
        <w:rPr>
          <w:rFonts w:ascii="Segoe UI" w:hAnsi="Segoe UI" w:cs="Segoe UI"/>
          <w:color w:val="374151"/>
        </w:rPr>
      </w:pPr>
      <w:r>
        <w:rPr>
          <w:sz w:val="24"/>
          <w:szCs w:val="24"/>
          <w:shd w:val="clear" w:color="auto" w:fill="FFFFFF"/>
        </w:rPr>
        <w:tab/>
      </w:r>
      <w:r w:rsidRPr="006E46B6">
        <w:rPr>
          <w:sz w:val="24"/>
          <w:szCs w:val="24"/>
          <w:shd w:val="clear" w:color="auto" w:fill="FFFFFF"/>
        </w:rPr>
        <w:t>The Chatbot works based on</w:t>
      </w:r>
      <w:r w:rsidRPr="006E46B6">
        <w:rPr>
          <w:b/>
          <w:bCs/>
          <w:sz w:val="24"/>
          <w:szCs w:val="24"/>
          <w:shd w:val="clear" w:color="auto" w:fill="FFFFFF"/>
        </w:rPr>
        <w:t> </w:t>
      </w:r>
      <w:r w:rsidRPr="006E46B6">
        <w:rPr>
          <w:i/>
          <w:iCs/>
          <w:sz w:val="24"/>
          <w:szCs w:val="24"/>
          <w:shd w:val="clear" w:color="auto" w:fill="FFFFFF"/>
        </w:rPr>
        <w:t>DNN</w:t>
      </w:r>
      <w:r>
        <w:rPr>
          <w:i/>
          <w:iCs/>
          <w:sz w:val="24"/>
          <w:szCs w:val="24"/>
          <w:shd w:val="clear" w:color="auto" w:fill="FFFFFF"/>
        </w:rPr>
        <w:t xml:space="preserve"> </w:t>
      </w:r>
      <w:r w:rsidRPr="006E46B6">
        <w:rPr>
          <w:i/>
          <w:iCs/>
          <w:sz w:val="24"/>
          <w:szCs w:val="24"/>
          <w:shd w:val="clear" w:color="auto" w:fill="FFFFFF"/>
        </w:rPr>
        <w:t>(Deep Neural Network)</w:t>
      </w:r>
      <w:r w:rsidRPr="006E46B6">
        <w:rPr>
          <w:sz w:val="24"/>
          <w:szCs w:val="24"/>
          <w:shd w:val="clear" w:color="auto" w:fill="FFFFFF"/>
        </w:rPr>
        <w:t> to identify the patterns of sentences given by the user as input and pick a random response related to that query. The NLTK Library in Python has functions that help to figure out the most relevant words from a sentence or paragraph and</w:t>
      </w:r>
      <w:r w:rsidRPr="006E46B6">
        <w:rPr>
          <w:i/>
          <w:iCs/>
          <w:sz w:val="24"/>
          <w:szCs w:val="24"/>
          <w:shd w:val="clear" w:color="auto" w:fill="FFFFFF"/>
        </w:rPr>
        <w:t> stem</w:t>
      </w:r>
      <w:r w:rsidRPr="006E46B6">
        <w:rPr>
          <w:sz w:val="24"/>
          <w:szCs w:val="24"/>
          <w:shd w:val="clear" w:color="auto" w:fill="FFFFFF"/>
        </w:rPr>
        <w:t> the words into their root meaning and can reduce them,</w:t>
      </w:r>
      <w:r>
        <w:rPr>
          <w:sz w:val="24"/>
          <w:szCs w:val="24"/>
          <w:shd w:val="clear" w:color="auto" w:fill="FFFFFF"/>
        </w:rPr>
        <w:t xml:space="preserve"> </w:t>
      </w:r>
      <w:r w:rsidRPr="006E46B6">
        <w:rPr>
          <w:sz w:val="24"/>
          <w:szCs w:val="24"/>
          <w:shd w:val="clear" w:color="auto" w:fill="FFFFFF"/>
        </w:rPr>
        <w:t>(for instance, the root meaning or stem of the word 'going' is 'go'). This process is known as </w:t>
      </w:r>
      <w:r w:rsidRPr="006E46B6">
        <w:rPr>
          <w:i/>
          <w:iCs/>
          <w:sz w:val="24"/>
          <w:szCs w:val="24"/>
          <w:shd w:val="clear" w:color="auto" w:fill="FFFFFF"/>
        </w:rPr>
        <w:t>Stemming</w:t>
      </w:r>
      <w:r w:rsidRPr="006E46B6">
        <w:rPr>
          <w:b/>
          <w:bCs/>
          <w:sz w:val="24"/>
          <w:szCs w:val="24"/>
          <w:shd w:val="clear" w:color="auto" w:fill="FFFFFF"/>
        </w:rPr>
        <w:t>. </w:t>
      </w:r>
      <w:r w:rsidRPr="006E46B6">
        <w:rPr>
          <w:sz w:val="24"/>
          <w:szCs w:val="24"/>
          <w:shd w:val="clear" w:color="auto" w:fill="FFFFFF"/>
        </w:rPr>
        <w:t>The words are then converted into their corresponding numerical values since the Neural Networks only understand numbers. The process of converting text into numerical values is known as </w:t>
      </w:r>
      <w:r w:rsidRPr="006E46B6">
        <w:rPr>
          <w:i/>
          <w:iCs/>
          <w:sz w:val="24"/>
          <w:szCs w:val="24"/>
          <w:shd w:val="clear" w:color="auto" w:fill="FFFFFF"/>
        </w:rPr>
        <w:t>One-Hot Encoding</w:t>
      </w:r>
      <w:r w:rsidRPr="006E46B6">
        <w:rPr>
          <w:sz w:val="24"/>
          <w:szCs w:val="24"/>
          <w:shd w:val="clear" w:color="auto" w:fill="FFFFFF"/>
        </w:rPr>
        <w:t>. When the data preprocessing is completed we'll create Neural Networks using </w:t>
      </w:r>
      <w:r w:rsidRPr="006E46B6">
        <w:rPr>
          <w:i/>
          <w:iCs/>
          <w:sz w:val="24"/>
          <w:szCs w:val="24"/>
          <w:shd w:val="clear" w:color="auto" w:fill="FFFFFF"/>
        </w:rPr>
        <w:t>'</w:t>
      </w:r>
      <w:proofErr w:type="spellStart"/>
      <w:r w:rsidRPr="006E46B6">
        <w:rPr>
          <w:i/>
          <w:iCs/>
          <w:sz w:val="24"/>
          <w:szCs w:val="24"/>
          <w:shd w:val="clear" w:color="auto" w:fill="FFFFFF"/>
        </w:rPr>
        <w:t>TFlearn</w:t>
      </w:r>
      <w:proofErr w:type="spellEnd"/>
      <w:r w:rsidRPr="006E46B6">
        <w:rPr>
          <w:i/>
          <w:iCs/>
          <w:sz w:val="24"/>
          <w:szCs w:val="24"/>
          <w:shd w:val="clear" w:color="auto" w:fill="FFFFFF"/>
        </w:rPr>
        <w:t>'</w:t>
      </w:r>
      <w:r w:rsidRPr="006E46B6">
        <w:rPr>
          <w:b/>
          <w:bCs/>
          <w:sz w:val="24"/>
          <w:szCs w:val="24"/>
          <w:shd w:val="clear" w:color="auto" w:fill="FFFFFF"/>
        </w:rPr>
        <w:t> </w:t>
      </w:r>
      <w:r w:rsidRPr="006E46B6">
        <w:rPr>
          <w:sz w:val="24"/>
          <w:szCs w:val="24"/>
          <w:shd w:val="clear" w:color="auto" w:fill="FFFFFF"/>
        </w:rPr>
        <w:t>and then fit the training data into it. After the successful training, the model is able to predict the </w:t>
      </w:r>
      <w:r w:rsidRPr="006E46B6">
        <w:rPr>
          <w:i/>
          <w:iCs/>
          <w:sz w:val="24"/>
          <w:szCs w:val="24"/>
          <w:shd w:val="clear" w:color="auto" w:fill="FFFFFF"/>
        </w:rPr>
        <w:t>tags</w:t>
      </w:r>
      <w:r w:rsidRPr="006E46B6">
        <w:rPr>
          <w:sz w:val="24"/>
          <w:szCs w:val="24"/>
          <w:shd w:val="clear" w:color="auto" w:fill="FFFFFF"/>
        </w:rPr>
        <w:t> that are related to the user's query.</w:t>
      </w:r>
    </w:p>
    <w:p w14:paraId="5935A312" w14:textId="735D8173" w:rsidR="00EC4CA0" w:rsidRPr="00EC4CA0" w:rsidRDefault="00EC4CA0" w:rsidP="00EC4CA0">
      <w:pPr>
        <w:widowControl/>
        <w:shd w:val="clear" w:color="auto" w:fill="FFFFFF"/>
        <w:autoSpaceDE/>
        <w:autoSpaceDN/>
        <w:spacing w:line="360" w:lineRule="auto"/>
        <w:jc w:val="both"/>
        <w:rPr>
          <w:color w:val="001C3B"/>
          <w:sz w:val="24"/>
          <w:szCs w:val="24"/>
          <w:lang w:val="en-IN" w:eastAsia="en-IN"/>
        </w:rPr>
      </w:pPr>
      <w:r>
        <w:rPr>
          <w:color w:val="001C3B"/>
          <w:sz w:val="24"/>
          <w:szCs w:val="24"/>
          <w:lang w:val="en-IN" w:eastAsia="en-IN"/>
        </w:rPr>
        <w:tab/>
      </w:r>
      <w:r w:rsidRPr="00EC4CA0">
        <w:rPr>
          <w:color w:val="001C3B"/>
          <w:sz w:val="24"/>
          <w:szCs w:val="24"/>
          <w:lang w:val="en-IN" w:eastAsia="en-IN"/>
        </w:rPr>
        <w:t>Neural networks are used in chatbots to create generative bots that can resolve everyday problems using natural language. These bots use deep machine learning techniques to make intelligent decisions based on human-to-human dialogue. </w:t>
      </w:r>
    </w:p>
    <w:p w14:paraId="0D284C05" w14:textId="77777777" w:rsidR="00EC4CA0" w:rsidRPr="00EC4CA0" w:rsidRDefault="00EC4CA0" w:rsidP="00EC4CA0">
      <w:pPr>
        <w:widowControl/>
        <w:shd w:val="clear" w:color="auto" w:fill="FFFFFF"/>
        <w:autoSpaceDE/>
        <w:autoSpaceDN/>
        <w:spacing w:line="360" w:lineRule="auto"/>
        <w:jc w:val="both"/>
        <w:rPr>
          <w:b/>
          <w:bCs/>
          <w:color w:val="001C3B"/>
          <w:spacing w:val="3"/>
          <w:sz w:val="24"/>
          <w:szCs w:val="24"/>
          <w:lang w:val="en-IN" w:eastAsia="en-IN"/>
        </w:rPr>
      </w:pPr>
      <w:r w:rsidRPr="00EC4CA0">
        <w:rPr>
          <w:b/>
          <w:bCs/>
          <w:color w:val="001C3B"/>
          <w:spacing w:val="3"/>
          <w:sz w:val="24"/>
          <w:szCs w:val="24"/>
          <w:lang w:val="en-IN" w:eastAsia="en-IN"/>
        </w:rPr>
        <w:t>Here are some types of neural networks used in chatbots: </w:t>
      </w:r>
    </w:p>
    <w:p w14:paraId="5DF91E21" w14:textId="77777777" w:rsidR="00EC4CA0" w:rsidRPr="00EC4CA0" w:rsidRDefault="00EC4CA0" w:rsidP="00EC4CA0">
      <w:pPr>
        <w:widowControl/>
        <w:numPr>
          <w:ilvl w:val="0"/>
          <w:numId w:val="60"/>
        </w:numPr>
        <w:shd w:val="clear" w:color="auto" w:fill="FFFFFF"/>
        <w:autoSpaceDE/>
        <w:autoSpaceDN/>
        <w:spacing w:after="120" w:line="360" w:lineRule="auto"/>
        <w:jc w:val="both"/>
        <w:rPr>
          <w:sz w:val="24"/>
          <w:szCs w:val="24"/>
          <w:lang w:val="en-IN" w:eastAsia="en-IN"/>
        </w:rPr>
      </w:pPr>
      <w:r w:rsidRPr="00EC4CA0">
        <w:rPr>
          <w:color w:val="001C3B"/>
          <w:sz w:val="24"/>
          <w:szCs w:val="24"/>
          <w:lang w:val="en-IN" w:eastAsia="en-IN"/>
        </w:rPr>
        <w:t>Deep Neural Network (DNN): Identifies patterns in user input and chooses a random response</w:t>
      </w:r>
    </w:p>
    <w:p w14:paraId="3905BF4E" w14:textId="77777777" w:rsidR="00EC4CA0" w:rsidRPr="00EC4CA0" w:rsidRDefault="00EC4CA0" w:rsidP="00EC4CA0">
      <w:pPr>
        <w:widowControl/>
        <w:numPr>
          <w:ilvl w:val="0"/>
          <w:numId w:val="60"/>
        </w:numPr>
        <w:shd w:val="clear" w:color="auto" w:fill="FFFFFF"/>
        <w:autoSpaceDE/>
        <w:autoSpaceDN/>
        <w:spacing w:after="120" w:line="360" w:lineRule="auto"/>
        <w:jc w:val="both"/>
        <w:rPr>
          <w:color w:val="001C3B"/>
          <w:sz w:val="24"/>
          <w:szCs w:val="24"/>
          <w:lang w:val="en-IN" w:eastAsia="en-IN"/>
        </w:rPr>
      </w:pPr>
      <w:r w:rsidRPr="00EC4CA0">
        <w:rPr>
          <w:color w:val="001C3B"/>
          <w:sz w:val="24"/>
          <w:szCs w:val="24"/>
          <w:lang w:val="en-IN" w:eastAsia="en-IN"/>
        </w:rPr>
        <w:t>Convolutional Neural Network (CNN): Used as a classifier with a hierarchical structure where layers learn from each other</w:t>
      </w:r>
    </w:p>
    <w:p w14:paraId="2C88F066" w14:textId="77777777" w:rsidR="00EC4CA0" w:rsidRPr="00EC4CA0" w:rsidRDefault="00EC4CA0" w:rsidP="00EC4CA0">
      <w:pPr>
        <w:widowControl/>
        <w:numPr>
          <w:ilvl w:val="0"/>
          <w:numId w:val="60"/>
        </w:numPr>
        <w:shd w:val="clear" w:color="auto" w:fill="FFFFFF"/>
        <w:autoSpaceDE/>
        <w:autoSpaceDN/>
        <w:spacing w:line="360" w:lineRule="auto"/>
        <w:jc w:val="both"/>
        <w:rPr>
          <w:color w:val="001C3B"/>
          <w:sz w:val="24"/>
          <w:szCs w:val="24"/>
          <w:lang w:val="en-IN" w:eastAsia="en-IN"/>
        </w:rPr>
      </w:pPr>
      <w:r w:rsidRPr="00EC4CA0">
        <w:rPr>
          <w:color w:val="001C3B"/>
          <w:sz w:val="24"/>
          <w:szCs w:val="24"/>
          <w:lang w:val="en-IN" w:eastAsia="en-IN"/>
        </w:rPr>
        <w:t>Transformer: Used in the ChatGPT algorithm</w:t>
      </w:r>
    </w:p>
    <w:p w14:paraId="4CD06D03" w14:textId="77777777" w:rsidR="00EC4CA0" w:rsidRPr="00EC4CA0" w:rsidRDefault="00EC4CA0" w:rsidP="00EC4CA0">
      <w:pPr>
        <w:widowControl/>
        <w:shd w:val="clear" w:color="auto" w:fill="FFFFFF"/>
        <w:autoSpaceDE/>
        <w:autoSpaceDN/>
        <w:spacing w:before="360" w:after="360" w:line="360" w:lineRule="auto"/>
        <w:jc w:val="both"/>
        <w:rPr>
          <w:color w:val="1F1F1F"/>
          <w:sz w:val="24"/>
          <w:szCs w:val="24"/>
          <w:lang w:val="en-IN" w:eastAsia="en-IN"/>
        </w:rPr>
      </w:pPr>
      <w:r w:rsidRPr="00EC4CA0">
        <w:rPr>
          <w:color w:val="1F1F1F"/>
          <w:sz w:val="24"/>
          <w:szCs w:val="24"/>
          <w:lang w:val="en-IN" w:eastAsia="en-IN"/>
        </w:rPr>
        <w:t>Deep neural networks (DNNs) are powerful tools that are increasingly being used to build chatbots. They offer several advantages over traditional chatbot approaches, including:</w:t>
      </w:r>
    </w:p>
    <w:p w14:paraId="72F2ED58" w14:textId="77777777" w:rsidR="00EC4CA0" w:rsidRPr="00EC4CA0" w:rsidRDefault="00EC4CA0" w:rsidP="00EC4CA0">
      <w:pPr>
        <w:widowControl/>
        <w:shd w:val="clear" w:color="auto" w:fill="FFFFFF"/>
        <w:autoSpaceDE/>
        <w:autoSpaceDN/>
        <w:spacing w:before="360" w:after="360" w:line="360" w:lineRule="auto"/>
        <w:jc w:val="both"/>
        <w:rPr>
          <w:color w:val="1F1F1F"/>
          <w:sz w:val="24"/>
          <w:szCs w:val="24"/>
          <w:lang w:val="en-IN" w:eastAsia="en-IN"/>
        </w:rPr>
      </w:pPr>
      <w:r w:rsidRPr="00EC4CA0">
        <w:rPr>
          <w:color w:val="1F1F1F"/>
          <w:sz w:val="24"/>
          <w:szCs w:val="24"/>
          <w:lang w:val="en-IN" w:eastAsia="en-IN"/>
        </w:rPr>
        <w:t>1. Improved performance: DNNs can learn complex representations of language, which allows them to generate more natural and engaging conversations. They can also understand the context of a conversation better, leading to more relevant and helpful responses.</w:t>
      </w:r>
    </w:p>
    <w:p w14:paraId="6C884054" w14:textId="77777777" w:rsidR="00EC4CA0" w:rsidRPr="00EC4CA0" w:rsidRDefault="00EC4CA0" w:rsidP="00EC4CA0">
      <w:pPr>
        <w:widowControl/>
        <w:shd w:val="clear" w:color="auto" w:fill="FFFFFF"/>
        <w:autoSpaceDE/>
        <w:autoSpaceDN/>
        <w:spacing w:before="360" w:after="360" w:line="360" w:lineRule="auto"/>
        <w:jc w:val="both"/>
        <w:rPr>
          <w:color w:val="1F1F1F"/>
          <w:sz w:val="24"/>
          <w:szCs w:val="24"/>
          <w:lang w:val="en-IN" w:eastAsia="en-IN"/>
        </w:rPr>
      </w:pPr>
      <w:r w:rsidRPr="00EC4CA0">
        <w:rPr>
          <w:color w:val="1F1F1F"/>
          <w:sz w:val="24"/>
          <w:szCs w:val="24"/>
          <w:lang w:val="en-IN" w:eastAsia="en-IN"/>
        </w:rPr>
        <w:lastRenderedPageBreak/>
        <w:t>2. Scalability: DNNs can be trained on large datasets of text and code, which allows them to learn complex patterns and generalize to new situations. This makes them well-suited for building chatbots that can handle a wide range of topics and questions.</w:t>
      </w:r>
    </w:p>
    <w:p w14:paraId="4218BDFE" w14:textId="77777777" w:rsidR="00EC4CA0" w:rsidRPr="00EC4CA0" w:rsidRDefault="00EC4CA0" w:rsidP="00EC4CA0">
      <w:pPr>
        <w:widowControl/>
        <w:shd w:val="clear" w:color="auto" w:fill="FFFFFF"/>
        <w:autoSpaceDE/>
        <w:autoSpaceDN/>
        <w:spacing w:before="360" w:after="360" w:line="360" w:lineRule="auto"/>
        <w:jc w:val="both"/>
        <w:rPr>
          <w:color w:val="1F1F1F"/>
          <w:sz w:val="24"/>
          <w:szCs w:val="24"/>
          <w:lang w:val="en-IN" w:eastAsia="en-IN"/>
        </w:rPr>
      </w:pPr>
      <w:r w:rsidRPr="00EC4CA0">
        <w:rPr>
          <w:color w:val="1F1F1F"/>
          <w:sz w:val="24"/>
          <w:szCs w:val="24"/>
          <w:lang w:val="en-IN" w:eastAsia="en-IN"/>
        </w:rPr>
        <w:t xml:space="preserve">3. Adaptability: DNNs can be continuously trained and updated, which allows them to adapt to changes in language and user </w:t>
      </w:r>
      <w:proofErr w:type="spellStart"/>
      <w:r w:rsidRPr="00EC4CA0">
        <w:rPr>
          <w:color w:val="1F1F1F"/>
          <w:sz w:val="24"/>
          <w:szCs w:val="24"/>
          <w:lang w:val="en-IN" w:eastAsia="en-IN"/>
        </w:rPr>
        <w:t>behavior</w:t>
      </w:r>
      <w:proofErr w:type="spellEnd"/>
      <w:r w:rsidRPr="00EC4CA0">
        <w:rPr>
          <w:color w:val="1F1F1F"/>
          <w:sz w:val="24"/>
          <w:szCs w:val="24"/>
          <w:lang w:val="en-IN" w:eastAsia="en-IN"/>
        </w:rPr>
        <w:t>. This makes them ideal for building chatbots that are always learning and improving.</w:t>
      </w:r>
    </w:p>
    <w:p w14:paraId="4A3D8D45" w14:textId="77777777" w:rsidR="00EC4CA0" w:rsidRPr="00EC4CA0" w:rsidRDefault="00EC4CA0" w:rsidP="00EC4CA0">
      <w:pPr>
        <w:widowControl/>
        <w:shd w:val="clear" w:color="auto" w:fill="FFFFFF"/>
        <w:autoSpaceDE/>
        <w:autoSpaceDN/>
        <w:spacing w:before="360" w:after="360" w:line="360" w:lineRule="auto"/>
        <w:jc w:val="both"/>
        <w:rPr>
          <w:color w:val="1F1F1F"/>
          <w:sz w:val="24"/>
          <w:szCs w:val="24"/>
          <w:lang w:val="en-IN" w:eastAsia="en-IN"/>
        </w:rPr>
      </w:pPr>
      <w:r w:rsidRPr="00EC4CA0">
        <w:rPr>
          <w:color w:val="1F1F1F"/>
          <w:sz w:val="24"/>
          <w:szCs w:val="24"/>
          <w:lang w:val="en-IN" w:eastAsia="en-IN"/>
        </w:rPr>
        <w:t>Here are some specific types of DNNs that are commonly used for chatbots:</w:t>
      </w:r>
    </w:p>
    <w:p w14:paraId="36615B4C" w14:textId="77777777" w:rsidR="00EC4CA0" w:rsidRPr="00EC4CA0" w:rsidRDefault="00EC4CA0" w:rsidP="00EC4CA0">
      <w:pPr>
        <w:widowControl/>
        <w:numPr>
          <w:ilvl w:val="0"/>
          <w:numId w:val="61"/>
        </w:numPr>
        <w:shd w:val="clear" w:color="auto" w:fill="FFFFFF"/>
        <w:autoSpaceDE/>
        <w:autoSpaceDN/>
        <w:spacing w:before="100" w:beforeAutospacing="1" w:after="150" w:line="360" w:lineRule="auto"/>
        <w:jc w:val="both"/>
        <w:rPr>
          <w:color w:val="1F1F1F"/>
          <w:sz w:val="24"/>
          <w:szCs w:val="24"/>
          <w:lang w:val="en-IN" w:eastAsia="en-IN"/>
        </w:rPr>
      </w:pPr>
      <w:r w:rsidRPr="00EC4CA0">
        <w:rPr>
          <w:color w:val="1F1F1F"/>
          <w:sz w:val="24"/>
          <w:szCs w:val="24"/>
          <w:lang w:val="en-IN" w:eastAsia="en-IN"/>
        </w:rPr>
        <w:t>Recurrent Neural Networks (RNNs): RNNs are good at understanding the context of a conversation, as they can process information sequentially. This makes them well-suited for building chatbots that can hold longer conversations and generate more human-like responses.</w:t>
      </w:r>
    </w:p>
    <w:p w14:paraId="4FF8342C" w14:textId="77777777" w:rsidR="00EC4CA0" w:rsidRPr="00EC4CA0" w:rsidRDefault="00EC4CA0" w:rsidP="00EC4CA0">
      <w:pPr>
        <w:widowControl/>
        <w:numPr>
          <w:ilvl w:val="0"/>
          <w:numId w:val="61"/>
        </w:numPr>
        <w:shd w:val="clear" w:color="auto" w:fill="FFFFFF"/>
        <w:autoSpaceDE/>
        <w:autoSpaceDN/>
        <w:spacing w:before="100" w:beforeAutospacing="1" w:after="150" w:line="360" w:lineRule="auto"/>
        <w:jc w:val="both"/>
        <w:rPr>
          <w:color w:val="1F1F1F"/>
          <w:sz w:val="24"/>
          <w:szCs w:val="24"/>
          <w:lang w:val="en-IN" w:eastAsia="en-IN"/>
        </w:rPr>
      </w:pPr>
      <w:r w:rsidRPr="00EC4CA0">
        <w:rPr>
          <w:color w:val="1F1F1F"/>
          <w:sz w:val="24"/>
          <w:szCs w:val="24"/>
          <w:lang w:val="en-IN" w:eastAsia="en-IN"/>
        </w:rPr>
        <w:t>Long Short-Term Memory (LSTM) networks: LSTMs are a type of RNN that are specifically designed to remember long-term dependencies. This makes them well-suited for building chatbots that can refer back to earlier parts of a conversation.</w:t>
      </w:r>
    </w:p>
    <w:p w14:paraId="7FF65359" w14:textId="77777777" w:rsidR="00EC4CA0" w:rsidRPr="00EC4CA0" w:rsidRDefault="00EC4CA0" w:rsidP="00EC4CA0">
      <w:pPr>
        <w:widowControl/>
        <w:numPr>
          <w:ilvl w:val="0"/>
          <w:numId w:val="61"/>
        </w:numPr>
        <w:shd w:val="clear" w:color="auto" w:fill="FFFFFF"/>
        <w:autoSpaceDE/>
        <w:autoSpaceDN/>
        <w:spacing w:before="100" w:beforeAutospacing="1" w:after="150" w:line="360" w:lineRule="auto"/>
        <w:jc w:val="both"/>
        <w:rPr>
          <w:color w:val="1F1F1F"/>
          <w:sz w:val="24"/>
          <w:szCs w:val="24"/>
          <w:lang w:val="en-IN" w:eastAsia="en-IN"/>
        </w:rPr>
      </w:pPr>
      <w:r w:rsidRPr="00EC4CA0">
        <w:rPr>
          <w:color w:val="1F1F1F"/>
          <w:sz w:val="24"/>
          <w:szCs w:val="24"/>
          <w:lang w:val="en-IN" w:eastAsia="en-IN"/>
        </w:rPr>
        <w:t>Transformer networks: Transformers are a type of DNN that uses attention mechanisms to focus on the most relevant parts of a sentence. This makes them well-suited for building chatbots that can understand complex sentences and generate more fluent responses.</w:t>
      </w:r>
    </w:p>
    <w:p w14:paraId="27E87598" w14:textId="77777777" w:rsidR="00EC4CA0" w:rsidRPr="00EC4CA0" w:rsidRDefault="00EC4CA0" w:rsidP="00EC4CA0">
      <w:pPr>
        <w:widowControl/>
        <w:shd w:val="clear" w:color="auto" w:fill="FFFFFF"/>
        <w:autoSpaceDE/>
        <w:autoSpaceDN/>
        <w:spacing w:before="360" w:after="360" w:line="360" w:lineRule="auto"/>
        <w:jc w:val="both"/>
        <w:rPr>
          <w:color w:val="1F1F1F"/>
          <w:sz w:val="24"/>
          <w:szCs w:val="24"/>
          <w:lang w:val="en-IN" w:eastAsia="en-IN"/>
        </w:rPr>
      </w:pPr>
      <w:r w:rsidRPr="00EC4CA0">
        <w:rPr>
          <w:color w:val="1F1F1F"/>
          <w:sz w:val="24"/>
          <w:szCs w:val="24"/>
          <w:lang w:val="en-IN" w:eastAsia="en-IN"/>
        </w:rPr>
        <w:t>Here are some examples of how DNNs are used to build chatbots:</w:t>
      </w:r>
    </w:p>
    <w:p w14:paraId="1BF4103A" w14:textId="77777777" w:rsidR="00EC4CA0" w:rsidRPr="00EC4CA0" w:rsidRDefault="00EC4CA0" w:rsidP="00EC4CA0">
      <w:pPr>
        <w:widowControl/>
        <w:numPr>
          <w:ilvl w:val="0"/>
          <w:numId w:val="62"/>
        </w:numPr>
        <w:shd w:val="clear" w:color="auto" w:fill="FFFFFF"/>
        <w:autoSpaceDE/>
        <w:autoSpaceDN/>
        <w:spacing w:before="100" w:beforeAutospacing="1" w:after="150" w:line="360" w:lineRule="auto"/>
        <w:jc w:val="both"/>
        <w:rPr>
          <w:color w:val="1F1F1F"/>
          <w:sz w:val="24"/>
          <w:szCs w:val="24"/>
          <w:lang w:val="en-IN" w:eastAsia="en-IN"/>
        </w:rPr>
      </w:pPr>
      <w:r w:rsidRPr="00EC4CA0">
        <w:rPr>
          <w:color w:val="1F1F1F"/>
          <w:sz w:val="24"/>
          <w:szCs w:val="24"/>
          <w:lang w:val="en-IN" w:eastAsia="en-IN"/>
        </w:rPr>
        <w:t>Customer service chatbots: DNN-based chatbots can be used to answer customer questions, resolve issues, and provide support 24/7.</w:t>
      </w:r>
    </w:p>
    <w:p w14:paraId="7D1F49E6" w14:textId="77777777" w:rsidR="00EC4CA0" w:rsidRPr="00EC4CA0" w:rsidRDefault="00EC4CA0" w:rsidP="00EC4CA0">
      <w:pPr>
        <w:widowControl/>
        <w:numPr>
          <w:ilvl w:val="0"/>
          <w:numId w:val="62"/>
        </w:numPr>
        <w:shd w:val="clear" w:color="auto" w:fill="FFFFFF"/>
        <w:autoSpaceDE/>
        <w:autoSpaceDN/>
        <w:spacing w:before="100" w:beforeAutospacing="1" w:after="150" w:line="360" w:lineRule="auto"/>
        <w:jc w:val="both"/>
        <w:rPr>
          <w:color w:val="1F1F1F"/>
          <w:sz w:val="24"/>
          <w:szCs w:val="24"/>
          <w:lang w:val="en-IN" w:eastAsia="en-IN"/>
        </w:rPr>
      </w:pPr>
      <w:r w:rsidRPr="00EC4CA0">
        <w:rPr>
          <w:color w:val="1F1F1F"/>
          <w:sz w:val="24"/>
          <w:szCs w:val="24"/>
          <w:lang w:val="en-IN" w:eastAsia="en-IN"/>
        </w:rPr>
        <w:t>Virtual assistants: DNN-based virtual assistants can be used to schedule appointments, set reminders, and control smart home devices.</w:t>
      </w:r>
    </w:p>
    <w:p w14:paraId="3462EBAD" w14:textId="77777777" w:rsidR="00EC4CA0" w:rsidRPr="00EC4CA0" w:rsidRDefault="00EC4CA0" w:rsidP="00EC4CA0">
      <w:pPr>
        <w:widowControl/>
        <w:numPr>
          <w:ilvl w:val="0"/>
          <w:numId w:val="62"/>
        </w:numPr>
        <w:shd w:val="clear" w:color="auto" w:fill="FFFFFF"/>
        <w:autoSpaceDE/>
        <w:autoSpaceDN/>
        <w:spacing w:before="100" w:beforeAutospacing="1" w:after="150" w:line="360" w:lineRule="auto"/>
        <w:jc w:val="both"/>
        <w:rPr>
          <w:color w:val="1F1F1F"/>
          <w:sz w:val="24"/>
          <w:szCs w:val="24"/>
          <w:lang w:val="en-IN" w:eastAsia="en-IN"/>
        </w:rPr>
      </w:pPr>
      <w:r w:rsidRPr="00EC4CA0">
        <w:rPr>
          <w:color w:val="1F1F1F"/>
          <w:sz w:val="24"/>
          <w:szCs w:val="24"/>
          <w:lang w:val="en-IN" w:eastAsia="en-IN"/>
        </w:rPr>
        <w:t>Personalization: DNNs can be used to personalize chatbot responses based on the user's individual needs and preferences.</w:t>
      </w:r>
    </w:p>
    <w:p w14:paraId="51F80DB5" w14:textId="77777777" w:rsidR="00EC4CA0" w:rsidRPr="00EC4CA0" w:rsidRDefault="00EC4CA0" w:rsidP="00EC4CA0">
      <w:pPr>
        <w:widowControl/>
        <w:numPr>
          <w:ilvl w:val="0"/>
          <w:numId w:val="62"/>
        </w:numPr>
        <w:shd w:val="clear" w:color="auto" w:fill="FFFFFF"/>
        <w:autoSpaceDE/>
        <w:autoSpaceDN/>
        <w:spacing w:before="100" w:beforeAutospacing="1" w:after="150" w:line="360" w:lineRule="auto"/>
        <w:jc w:val="both"/>
        <w:rPr>
          <w:color w:val="1F1F1F"/>
          <w:sz w:val="24"/>
          <w:szCs w:val="24"/>
          <w:lang w:val="en-IN" w:eastAsia="en-IN"/>
        </w:rPr>
      </w:pPr>
      <w:r w:rsidRPr="00EC4CA0">
        <w:rPr>
          <w:color w:val="1F1F1F"/>
          <w:sz w:val="24"/>
          <w:szCs w:val="24"/>
          <w:lang w:val="en-IN" w:eastAsia="en-IN"/>
        </w:rPr>
        <w:t xml:space="preserve">Sentiment analysis: DNNs can be used to </w:t>
      </w:r>
      <w:proofErr w:type="spellStart"/>
      <w:r w:rsidRPr="00EC4CA0">
        <w:rPr>
          <w:color w:val="1F1F1F"/>
          <w:sz w:val="24"/>
          <w:szCs w:val="24"/>
          <w:lang w:val="en-IN" w:eastAsia="en-IN"/>
        </w:rPr>
        <w:t>analyze</w:t>
      </w:r>
      <w:proofErr w:type="spellEnd"/>
      <w:r w:rsidRPr="00EC4CA0">
        <w:rPr>
          <w:color w:val="1F1F1F"/>
          <w:sz w:val="24"/>
          <w:szCs w:val="24"/>
          <w:lang w:val="en-IN" w:eastAsia="en-IN"/>
        </w:rPr>
        <w:t xml:space="preserve"> the sentiment of a user's message and respond accordingly.</w:t>
      </w:r>
    </w:p>
    <w:p w14:paraId="4C3831D4" w14:textId="77777777" w:rsidR="008C6262" w:rsidRDefault="008C6262" w:rsidP="008C6262">
      <w:pPr>
        <w:pStyle w:val="Heading3"/>
        <w:rPr>
          <w:rFonts w:ascii="Segoe UI" w:hAnsi="Segoe UI" w:cs="Segoe UI"/>
          <w:color w:val="374151"/>
        </w:rPr>
      </w:pPr>
    </w:p>
    <w:p w14:paraId="5D58E69D" w14:textId="3B20641C" w:rsidR="007D16D9" w:rsidRDefault="007D16D9" w:rsidP="007D16D9">
      <w:pPr>
        <w:pStyle w:val="ListParagraph"/>
        <w:ind w:left="720"/>
        <w:rPr>
          <w:rFonts w:ascii="Segoe UI" w:hAnsi="Segoe UI" w:cs="Segoe UI"/>
          <w:color w:val="374151"/>
        </w:rPr>
      </w:pPr>
    </w:p>
    <w:p w14:paraId="64AD658E" w14:textId="77777777" w:rsidR="007D16D9" w:rsidRDefault="007D16D9">
      <w:pPr>
        <w:rPr>
          <w:rFonts w:ascii="Segoe UI" w:hAnsi="Segoe UI" w:cs="Segoe UI"/>
          <w:color w:val="374151"/>
        </w:rPr>
      </w:pPr>
      <w:r>
        <w:rPr>
          <w:rFonts w:ascii="Segoe UI" w:hAnsi="Segoe UI" w:cs="Segoe UI"/>
          <w:color w:val="374151"/>
        </w:rPr>
        <w:br w:type="page"/>
      </w:r>
    </w:p>
    <w:p w14:paraId="76872EEE" w14:textId="7B1AA2BC" w:rsidR="007D16D9" w:rsidRDefault="007D16D9" w:rsidP="007D16D9">
      <w:pPr>
        <w:pStyle w:val="ListParagraph"/>
        <w:ind w:left="720"/>
        <w:rPr>
          <w:rFonts w:ascii="Segoe UI" w:hAnsi="Segoe UI" w:cs="Segoe UI"/>
          <w:color w:val="374151"/>
        </w:rPr>
      </w:pPr>
    </w:p>
    <w:p w14:paraId="1D4E856B" w14:textId="785AA3F1" w:rsidR="00EC4CA0" w:rsidRPr="00EE253E" w:rsidRDefault="00EC4CA0" w:rsidP="00EE253E">
      <w:pPr>
        <w:pStyle w:val="Heading1"/>
        <w:spacing w:line="360" w:lineRule="auto"/>
      </w:pPr>
      <w:r w:rsidRPr="00EE253E">
        <w:t xml:space="preserve">CHAPTER </w:t>
      </w:r>
      <w:r w:rsidR="00EE253E" w:rsidRPr="00EE253E">
        <w:t>10</w:t>
      </w:r>
    </w:p>
    <w:p w14:paraId="2570A8FF" w14:textId="19A6566E" w:rsidR="00CB0B68" w:rsidRPr="00EE253E" w:rsidRDefault="00CB0B68" w:rsidP="00EE253E">
      <w:pPr>
        <w:pStyle w:val="Heading2"/>
        <w:spacing w:line="360" w:lineRule="auto"/>
      </w:pPr>
      <w:r w:rsidRPr="00EE253E">
        <w:t>C</w:t>
      </w:r>
      <w:r w:rsidRPr="00EE253E">
        <w:rPr>
          <w:rStyle w:val="Strong"/>
          <w:b/>
          <w:bCs/>
        </w:rPr>
        <w:t>hallenges for Chatbot</w:t>
      </w:r>
    </w:p>
    <w:p w14:paraId="5F7E1B97" w14:textId="77777777" w:rsidR="00EE253E" w:rsidRPr="00EE253E" w:rsidRDefault="00EE253E" w:rsidP="00EE253E">
      <w:pPr>
        <w:widowControl/>
        <w:shd w:val="clear" w:color="auto" w:fill="FFFFFF"/>
        <w:autoSpaceDE/>
        <w:autoSpaceDN/>
        <w:spacing w:after="360" w:line="360" w:lineRule="auto"/>
        <w:jc w:val="both"/>
        <w:rPr>
          <w:color w:val="1F1F1F"/>
          <w:sz w:val="24"/>
          <w:szCs w:val="24"/>
          <w:lang w:val="en-IN" w:eastAsia="en-IN"/>
        </w:rPr>
      </w:pPr>
      <w:r w:rsidRPr="00EE253E">
        <w:rPr>
          <w:color w:val="1F1F1F"/>
          <w:sz w:val="24"/>
          <w:szCs w:val="24"/>
          <w:lang w:val="en-IN" w:eastAsia="en-IN"/>
        </w:rPr>
        <w:t>While chatbots offer significant benefits, they also come with a set of challenges that need to be addressed for them to reach their full potential. Here are some of the key challenges facing chatbots today:</w:t>
      </w:r>
    </w:p>
    <w:p w14:paraId="03F56A11" w14:textId="77777777" w:rsidR="00EE253E" w:rsidRPr="00EE253E" w:rsidRDefault="00EE253E" w:rsidP="00EE253E">
      <w:pPr>
        <w:widowControl/>
        <w:shd w:val="clear" w:color="auto" w:fill="FFFFFF"/>
        <w:autoSpaceDE/>
        <w:autoSpaceDN/>
        <w:spacing w:before="360" w:after="360" w:line="360" w:lineRule="auto"/>
        <w:jc w:val="both"/>
        <w:rPr>
          <w:color w:val="1F1F1F"/>
          <w:sz w:val="24"/>
          <w:szCs w:val="24"/>
          <w:lang w:val="en-IN" w:eastAsia="en-IN"/>
        </w:rPr>
      </w:pPr>
      <w:r w:rsidRPr="00EE253E">
        <w:rPr>
          <w:color w:val="1F1F1F"/>
          <w:sz w:val="24"/>
          <w:szCs w:val="24"/>
          <w:lang w:val="en-IN" w:eastAsia="en-IN"/>
        </w:rPr>
        <w:t>1. User Experience:</w:t>
      </w:r>
    </w:p>
    <w:p w14:paraId="78F2CB77" w14:textId="77777777" w:rsidR="00EE253E" w:rsidRPr="00EE253E" w:rsidRDefault="00EE253E" w:rsidP="00EE253E">
      <w:pPr>
        <w:widowControl/>
        <w:numPr>
          <w:ilvl w:val="0"/>
          <w:numId w:val="63"/>
        </w:numPr>
        <w:shd w:val="clear" w:color="auto" w:fill="FFFFFF"/>
        <w:autoSpaceDE/>
        <w:autoSpaceDN/>
        <w:spacing w:before="100" w:beforeAutospacing="1" w:after="150" w:line="360" w:lineRule="auto"/>
        <w:jc w:val="both"/>
        <w:rPr>
          <w:color w:val="1F1F1F"/>
          <w:sz w:val="24"/>
          <w:szCs w:val="24"/>
          <w:lang w:val="en-IN" w:eastAsia="en-IN"/>
        </w:rPr>
      </w:pPr>
      <w:r w:rsidRPr="00EE253E">
        <w:rPr>
          <w:color w:val="1F1F1F"/>
          <w:sz w:val="24"/>
          <w:szCs w:val="24"/>
          <w:lang w:val="en-IN" w:eastAsia="en-IN"/>
        </w:rPr>
        <w:t>Cold and robotic interactions: Many chatbots provide a cold and robotic experience, failing to engage users in meaningful conversations.</w:t>
      </w:r>
    </w:p>
    <w:p w14:paraId="15748467" w14:textId="77777777" w:rsidR="00EE253E" w:rsidRPr="00EE253E" w:rsidRDefault="00EE253E" w:rsidP="00EE253E">
      <w:pPr>
        <w:widowControl/>
        <w:numPr>
          <w:ilvl w:val="0"/>
          <w:numId w:val="63"/>
        </w:numPr>
        <w:shd w:val="clear" w:color="auto" w:fill="FFFFFF"/>
        <w:autoSpaceDE/>
        <w:autoSpaceDN/>
        <w:spacing w:before="100" w:beforeAutospacing="1" w:after="150" w:line="360" w:lineRule="auto"/>
        <w:jc w:val="both"/>
        <w:rPr>
          <w:color w:val="1F1F1F"/>
          <w:sz w:val="24"/>
          <w:szCs w:val="24"/>
          <w:lang w:val="en-IN" w:eastAsia="en-IN"/>
        </w:rPr>
      </w:pPr>
      <w:r w:rsidRPr="00EE253E">
        <w:rPr>
          <w:color w:val="1F1F1F"/>
          <w:sz w:val="24"/>
          <w:szCs w:val="24"/>
          <w:lang w:val="en-IN" w:eastAsia="en-IN"/>
        </w:rPr>
        <w:t>Limited understanding of user intent: Chatbots often struggle to understand the true intent behind a user's query, leading to inaccurate or irrelevant responses.</w:t>
      </w:r>
    </w:p>
    <w:p w14:paraId="320813BF" w14:textId="77777777" w:rsidR="00EE253E" w:rsidRPr="00EE253E" w:rsidRDefault="00EE253E" w:rsidP="00EE253E">
      <w:pPr>
        <w:widowControl/>
        <w:numPr>
          <w:ilvl w:val="0"/>
          <w:numId w:val="63"/>
        </w:numPr>
        <w:shd w:val="clear" w:color="auto" w:fill="FFFFFF"/>
        <w:autoSpaceDE/>
        <w:autoSpaceDN/>
        <w:spacing w:before="100" w:beforeAutospacing="1" w:after="150" w:line="360" w:lineRule="auto"/>
        <w:jc w:val="both"/>
        <w:rPr>
          <w:color w:val="1F1F1F"/>
          <w:sz w:val="24"/>
          <w:szCs w:val="24"/>
          <w:lang w:val="en-IN" w:eastAsia="en-IN"/>
        </w:rPr>
      </w:pPr>
      <w:r w:rsidRPr="00EE253E">
        <w:rPr>
          <w:color w:val="1F1F1F"/>
          <w:sz w:val="24"/>
          <w:szCs w:val="24"/>
          <w:lang w:val="en-IN" w:eastAsia="en-IN"/>
        </w:rPr>
        <w:t>Lack of personalization: Chatbots often lack the ability to personalize their responses based on the individual user's needs and preferences.</w:t>
      </w:r>
    </w:p>
    <w:p w14:paraId="7AEA664B" w14:textId="77777777" w:rsidR="00EE253E" w:rsidRPr="00EE253E" w:rsidRDefault="00EE253E" w:rsidP="00EE253E">
      <w:pPr>
        <w:widowControl/>
        <w:shd w:val="clear" w:color="auto" w:fill="FFFFFF"/>
        <w:autoSpaceDE/>
        <w:autoSpaceDN/>
        <w:spacing w:before="360" w:after="360" w:line="360" w:lineRule="auto"/>
        <w:jc w:val="both"/>
        <w:rPr>
          <w:color w:val="1F1F1F"/>
          <w:sz w:val="24"/>
          <w:szCs w:val="24"/>
          <w:lang w:val="en-IN" w:eastAsia="en-IN"/>
        </w:rPr>
      </w:pPr>
      <w:r w:rsidRPr="00EE253E">
        <w:rPr>
          <w:color w:val="1F1F1F"/>
          <w:sz w:val="24"/>
          <w:szCs w:val="24"/>
          <w:lang w:val="en-IN" w:eastAsia="en-IN"/>
        </w:rPr>
        <w:t>2. Technical Challenges:</w:t>
      </w:r>
    </w:p>
    <w:p w14:paraId="0D633845" w14:textId="77777777" w:rsidR="00EE253E" w:rsidRPr="00EE253E" w:rsidRDefault="00EE253E" w:rsidP="00EE253E">
      <w:pPr>
        <w:widowControl/>
        <w:numPr>
          <w:ilvl w:val="0"/>
          <w:numId w:val="64"/>
        </w:numPr>
        <w:shd w:val="clear" w:color="auto" w:fill="FFFFFF"/>
        <w:autoSpaceDE/>
        <w:autoSpaceDN/>
        <w:spacing w:before="100" w:beforeAutospacing="1" w:after="150" w:line="360" w:lineRule="auto"/>
        <w:jc w:val="both"/>
        <w:rPr>
          <w:color w:val="1F1F1F"/>
          <w:sz w:val="24"/>
          <w:szCs w:val="24"/>
          <w:lang w:val="en-IN" w:eastAsia="en-IN"/>
        </w:rPr>
      </w:pPr>
      <w:r w:rsidRPr="00EE253E">
        <w:rPr>
          <w:color w:val="1F1F1F"/>
          <w:sz w:val="24"/>
          <w:szCs w:val="24"/>
          <w:lang w:val="en-IN" w:eastAsia="en-IN"/>
        </w:rPr>
        <w:t>Natural Language Processing (NLP): NLP technology still faces limitations in understanding complex language nuances, leading to misinterpretations and awkward dialogue flow.</w:t>
      </w:r>
    </w:p>
    <w:p w14:paraId="32726DA2" w14:textId="77777777" w:rsidR="00EE253E" w:rsidRPr="00EE253E" w:rsidRDefault="00EE253E" w:rsidP="00EE253E">
      <w:pPr>
        <w:widowControl/>
        <w:numPr>
          <w:ilvl w:val="0"/>
          <w:numId w:val="64"/>
        </w:numPr>
        <w:shd w:val="clear" w:color="auto" w:fill="FFFFFF"/>
        <w:autoSpaceDE/>
        <w:autoSpaceDN/>
        <w:spacing w:before="100" w:beforeAutospacing="1" w:after="150" w:line="360" w:lineRule="auto"/>
        <w:jc w:val="both"/>
        <w:rPr>
          <w:color w:val="1F1F1F"/>
          <w:sz w:val="24"/>
          <w:szCs w:val="24"/>
          <w:lang w:val="en-IN" w:eastAsia="en-IN"/>
        </w:rPr>
      </w:pPr>
      <w:r w:rsidRPr="00EE253E">
        <w:rPr>
          <w:color w:val="1F1F1F"/>
          <w:sz w:val="24"/>
          <w:szCs w:val="24"/>
          <w:lang w:val="en-IN" w:eastAsia="en-IN"/>
        </w:rPr>
        <w:t>Data availability and quality: Training effective DNNs requires large amounts of high-quality data, which can be costly and time-consuming to acquire.</w:t>
      </w:r>
    </w:p>
    <w:p w14:paraId="6AE4AD07" w14:textId="77777777" w:rsidR="00EE253E" w:rsidRPr="00EE253E" w:rsidRDefault="00EE253E" w:rsidP="00EE253E">
      <w:pPr>
        <w:widowControl/>
        <w:numPr>
          <w:ilvl w:val="0"/>
          <w:numId w:val="64"/>
        </w:numPr>
        <w:shd w:val="clear" w:color="auto" w:fill="FFFFFF"/>
        <w:autoSpaceDE/>
        <w:autoSpaceDN/>
        <w:spacing w:before="100" w:beforeAutospacing="1" w:after="150" w:line="360" w:lineRule="auto"/>
        <w:jc w:val="both"/>
        <w:rPr>
          <w:color w:val="1F1F1F"/>
          <w:sz w:val="24"/>
          <w:szCs w:val="24"/>
          <w:lang w:val="en-IN" w:eastAsia="en-IN"/>
        </w:rPr>
      </w:pPr>
      <w:r w:rsidRPr="00EE253E">
        <w:rPr>
          <w:color w:val="1F1F1F"/>
          <w:sz w:val="24"/>
          <w:szCs w:val="24"/>
          <w:lang w:val="en-IN" w:eastAsia="en-IN"/>
        </w:rPr>
        <w:t>Scalability: Scaling chatbots to handle large volumes of users and complex interactions remains a challenge.</w:t>
      </w:r>
    </w:p>
    <w:p w14:paraId="61CEC2D4" w14:textId="77777777" w:rsidR="00EE253E" w:rsidRPr="00EE253E" w:rsidRDefault="00EE253E" w:rsidP="00EE253E">
      <w:pPr>
        <w:widowControl/>
        <w:shd w:val="clear" w:color="auto" w:fill="FFFFFF"/>
        <w:autoSpaceDE/>
        <w:autoSpaceDN/>
        <w:spacing w:before="360" w:after="360" w:line="360" w:lineRule="auto"/>
        <w:jc w:val="both"/>
        <w:rPr>
          <w:color w:val="1F1F1F"/>
          <w:sz w:val="24"/>
          <w:szCs w:val="24"/>
          <w:lang w:val="en-IN" w:eastAsia="en-IN"/>
        </w:rPr>
      </w:pPr>
      <w:r w:rsidRPr="00EE253E">
        <w:rPr>
          <w:color w:val="1F1F1F"/>
          <w:sz w:val="24"/>
          <w:szCs w:val="24"/>
          <w:lang w:val="en-IN" w:eastAsia="en-IN"/>
        </w:rPr>
        <w:t>3. Security and Privacy:</w:t>
      </w:r>
    </w:p>
    <w:p w14:paraId="54151E66" w14:textId="77777777" w:rsidR="00EE253E" w:rsidRPr="00EE253E" w:rsidRDefault="00EE253E" w:rsidP="00EE253E">
      <w:pPr>
        <w:widowControl/>
        <w:numPr>
          <w:ilvl w:val="0"/>
          <w:numId w:val="65"/>
        </w:numPr>
        <w:shd w:val="clear" w:color="auto" w:fill="FFFFFF"/>
        <w:autoSpaceDE/>
        <w:autoSpaceDN/>
        <w:spacing w:before="100" w:beforeAutospacing="1" w:after="150" w:line="360" w:lineRule="auto"/>
        <w:jc w:val="both"/>
        <w:rPr>
          <w:color w:val="1F1F1F"/>
          <w:sz w:val="24"/>
          <w:szCs w:val="24"/>
          <w:lang w:val="en-IN" w:eastAsia="en-IN"/>
        </w:rPr>
      </w:pPr>
      <w:r w:rsidRPr="00EE253E">
        <w:rPr>
          <w:color w:val="1F1F1F"/>
          <w:sz w:val="24"/>
          <w:szCs w:val="24"/>
          <w:lang w:val="en-IN" w:eastAsia="en-IN"/>
        </w:rPr>
        <w:t>Data breaches and misuse of personal information: Chatbots collect and store sensitive user data, raising concerns about data breaches and misuse.</w:t>
      </w:r>
    </w:p>
    <w:p w14:paraId="493C11A9" w14:textId="77777777" w:rsidR="00EE253E" w:rsidRPr="00EE253E" w:rsidRDefault="00EE253E" w:rsidP="00EE253E">
      <w:pPr>
        <w:widowControl/>
        <w:numPr>
          <w:ilvl w:val="0"/>
          <w:numId w:val="65"/>
        </w:numPr>
        <w:shd w:val="clear" w:color="auto" w:fill="FFFFFF"/>
        <w:autoSpaceDE/>
        <w:autoSpaceDN/>
        <w:spacing w:before="100" w:beforeAutospacing="1" w:after="150" w:line="360" w:lineRule="auto"/>
        <w:jc w:val="both"/>
        <w:rPr>
          <w:color w:val="1F1F1F"/>
          <w:sz w:val="24"/>
          <w:szCs w:val="24"/>
          <w:lang w:val="en-IN" w:eastAsia="en-IN"/>
        </w:rPr>
      </w:pPr>
      <w:r w:rsidRPr="00EE253E">
        <w:rPr>
          <w:color w:val="1F1F1F"/>
          <w:sz w:val="24"/>
          <w:szCs w:val="24"/>
          <w:lang w:val="en-IN" w:eastAsia="en-IN"/>
        </w:rPr>
        <w:t>Lack of transparency and control: Users often lack transparency into how chatbots collect and use their data, making it difficult to exercise control over their privacy.</w:t>
      </w:r>
    </w:p>
    <w:p w14:paraId="207E5BBC" w14:textId="77777777" w:rsidR="00EE253E" w:rsidRPr="00EE253E" w:rsidRDefault="00EE253E" w:rsidP="00EE253E">
      <w:pPr>
        <w:widowControl/>
        <w:shd w:val="clear" w:color="auto" w:fill="FFFFFF"/>
        <w:autoSpaceDE/>
        <w:autoSpaceDN/>
        <w:spacing w:before="360" w:after="360" w:line="360" w:lineRule="auto"/>
        <w:jc w:val="both"/>
        <w:rPr>
          <w:color w:val="1F1F1F"/>
          <w:sz w:val="24"/>
          <w:szCs w:val="24"/>
          <w:lang w:val="en-IN" w:eastAsia="en-IN"/>
        </w:rPr>
      </w:pPr>
      <w:r w:rsidRPr="00EE253E">
        <w:rPr>
          <w:color w:val="1F1F1F"/>
          <w:sz w:val="24"/>
          <w:szCs w:val="24"/>
          <w:lang w:val="en-IN" w:eastAsia="en-IN"/>
        </w:rPr>
        <w:t>4. Ethical Considerations:</w:t>
      </w:r>
    </w:p>
    <w:p w14:paraId="2A91FEE2" w14:textId="77777777" w:rsidR="00EE253E" w:rsidRPr="00EE253E" w:rsidRDefault="00EE253E" w:rsidP="00EE253E">
      <w:pPr>
        <w:widowControl/>
        <w:numPr>
          <w:ilvl w:val="0"/>
          <w:numId w:val="66"/>
        </w:numPr>
        <w:shd w:val="clear" w:color="auto" w:fill="FFFFFF"/>
        <w:autoSpaceDE/>
        <w:autoSpaceDN/>
        <w:spacing w:before="100" w:beforeAutospacing="1" w:after="150" w:line="360" w:lineRule="auto"/>
        <w:jc w:val="both"/>
        <w:rPr>
          <w:color w:val="1F1F1F"/>
          <w:sz w:val="24"/>
          <w:szCs w:val="24"/>
          <w:lang w:val="en-IN" w:eastAsia="en-IN"/>
        </w:rPr>
      </w:pPr>
      <w:r w:rsidRPr="00EE253E">
        <w:rPr>
          <w:color w:val="1F1F1F"/>
          <w:sz w:val="24"/>
          <w:szCs w:val="24"/>
          <w:lang w:val="en-IN" w:eastAsia="en-IN"/>
        </w:rPr>
        <w:lastRenderedPageBreak/>
        <w:t>Bias and discrimination: Chatbots can inherit and amplify biases present in the data they are trained on, leading to discrimination against certain groups.</w:t>
      </w:r>
    </w:p>
    <w:p w14:paraId="3DEBF7CC" w14:textId="77777777" w:rsidR="00EE253E" w:rsidRPr="00EE253E" w:rsidRDefault="00EE253E" w:rsidP="00EE253E">
      <w:pPr>
        <w:widowControl/>
        <w:numPr>
          <w:ilvl w:val="0"/>
          <w:numId w:val="66"/>
        </w:numPr>
        <w:shd w:val="clear" w:color="auto" w:fill="FFFFFF"/>
        <w:autoSpaceDE/>
        <w:autoSpaceDN/>
        <w:spacing w:before="100" w:beforeAutospacing="1" w:after="150" w:line="360" w:lineRule="auto"/>
        <w:jc w:val="both"/>
        <w:rPr>
          <w:color w:val="1F1F1F"/>
          <w:sz w:val="24"/>
          <w:szCs w:val="24"/>
          <w:lang w:val="en-IN" w:eastAsia="en-IN"/>
        </w:rPr>
      </w:pPr>
      <w:r w:rsidRPr="00EE253E">
        <w:rPr>
          <w:color w:val="1F1F1F"/>
          <w:sz w:val="24"/>
          <w:szCs w:val="24"/>
          <w:lang w:val="en-IN" w:eastAsia="en-IN"/>
        </w:rPr>
        <w:t>Job displacement: Concerns exist about chatbots replacing human workers in various customer service and administrative roles.</w:t>
      </w:r>
    </w:p>
    <w:p w14:paraId="208E22D4" w14:textId="77777777" w:rsidR="00EE253E" w:rsidRPr="00EE253E" w:rsidRDefault="00EE253E" w:rsidP="00EE253E">
      <w:pPr>
        <w:widowControl/>
        <w:numPr>
          <w:ilvl w:val="0"/>
          <w:numId w:val="66"/>
        </w:numPr>
        <w:shd w:val="clear" w:color="auto" w:fill="FFFFFF"/>
        <w:autoSpaceDE/>
        <w:autoSpaceDN/>
        <w:spacing w:before="100" w:beforeAutospacing="1" w:after="150" w:line="360" w:lineRule="auto"/>
        <w:jc w:val="both"/>
        <w:rPr>
          <w:color w:val="1F1F1F"/>
          <w:sz w:val="24"/>
          <w:szCs w:val="24"/>
          <w:lang w:val="en-IN" w:eastAsia="en-IN"/>
        </w:rPr>
      </w:pPr>
      <w:r w:rsidRPr="00EE253E">
        <w:rPr>
          <w:color w:val="1F1F1F"/>
          <w:sz w:val="24"/>
          <w:szCs w:val="24"/>
          <w:lang w:val="en-IN" w:eastAsia="en-IN"/>
        </w:rPr>
        <w:t>Lack of accountability and explainability: It can be challenging to understand how chatbots arrive at their decisions, making it difficult to hold them accountable for mistakes or biases.</w:t>
      </w:r>
    </w:p>
    <w:p w14:paraId="07DAF111" w14:textId="77777777" w:rsidR="00EE253E" w:rsidRPr="00EE253E" w:rsidRDefault="00EE253E" w:rsidP="00EE253E">
      <w:pPr>
        <w:widowControl/>
        <w:shd w:val="clear" w:color="auto" w:fill="FFFFFF"/>
        <w:autoSpaceDE/>
        <w:autoSpaceDN/>
        <w:spacing w:before="360" w:after="360" w:line="360" w:lineRule="auto"/>
        <w:jc w:val="both"/>
        <w:rPr>
          <w:color w:val="1F1F1F"/>
          <w:sz w:val="24"/>
          <w:szCs w:val="24"/>
          <w:lang w:val="en-IN" w:eastAsia="en-IN"/>
        </w:rPr>
      </w:pPr>
      <w:r w:rsidRPr="00EE253E">
        <w:rPr>
          <w:color w:val="1F1F1F"/>
          <w:sz w:val="24"/>
          <w:szCs w:val="24"/>
          <w:lang w:val="en-IN" w:eastAsia="en-IN"/>
        </w:rPr>
        <w:t>Here are some potential solutions to these challenges:</w:t>
      </w:r>
    </w:p>
    <w:p w14:paraId="755EC8AD" w14:textId="77777777" w:rsidR="00EE253E" w:rsidRPr="00EE253E" w:rsidRDefault="00EE253E" w:rsidP="00EE253E">
      <w:pPr>
        <w:widowControl/>
        <w:numPr>
          <w:ilvl w:val="0"/>
          <w:numId w:val="67"/>
        </w:numPr>
        <w:shd w:val="clear" w:color="auto" w:fill="FFFFFF"/>
        <w:autoSpaceDE/>
        <w:autoSpaceDN/>
        <w:spacing w:before="100" w:beforeAutospacing="1" w:after="150" w:line="360" w:lineRule="auto"/>
        <w:jc w:val="both"/>
        <w:rPr>
          <w:color w:val="1F1F1F"/>
          <w:sz w:val="24"/>
          <w:szCs w:val="24"/>
          <w:lang w:val="en-IN" w:eastAsia="en-IN"/>
        </w:rPr>
      </w:pPr>
      <w:r w:rsidRPr="00EE253E">
        <w:rPr>
          <w:color w:val="1F1F1F"/>
          <w:sz w:val="24"/>
          <w:szCs w:val="24"/>
          <w:lang w:val="en-IN" w:eastAsia="en-IN"/>
        </w:rPr>
        <w:t>Investing in advanced NLP research and development: To improve chatbots' understanding of natural language and user intent.</w:t>
      </w:r>
    </w:p>
    <w:p w14:paraId="50459B32" w14:textId="77777777" w:rsidR="00EE253E" w:rsidRPr="00EE253E" w:rsidRDefault="00EE253E" w:rsidP="00EE253E">
      <w:pPr>
        <w:widowControl/>
        <w:numPr>
          <w:ilvl w:val="0"/>
          <w:numId w:val="67"/>
        </w:numPr>
        <w:shd w:val="clear" w:color="auto" w:fill="FFFFFF"/>
        <w:autoSpaceDE/>
        <w:autoSpaceDN/>
        <w:spacing w:before="100" w:beforeAutospacing="1" w:after="150" w:line="360" w:lineRule="auto"/>
        <w:jc w:val="both"/>
        <w:rPr>
          <w:color w:val="1F1F1F"/>
          <w:sz w:val="24"/>
          <w:szCs w:val="24"/>
          <w:lang w:val="en-IN" w:eastAsia="en-IN"/>
        </w:rPr>
      </w:pPr>
      <w:r w:rsidRPr="00EE253E">
        <w:rPr>
          <w:color w:val="1F1F1F"/>
          <w:sz w:val="24"/>
          <w:szCs w:val="24"/>
          <w:lang w:val="en-IN" w:eastAsia="en-IN"/>
        </w:rPr>
        <w:t>Collecting and using high-quality training data: Including diverse and representative data to mitigate bias and improve performance.</w:t>
      </w:r>
    </w:p>
    <w:p w14:paraId="195F9ADE" w14:textId="77777777" w:rsidR="00EE253E" w:rsidRPr="00EE253E" w:rsidRDefault="00EE253E" w:rsidP="00EE253E">
      <w:pPr>
        <w:widowControl/>
        <w:numPr>
          <w:ilvl w:val="0"/>
          <w:numId w:val="67"/>
        </w:numPr>
        <w:shd w:val="clear" w:color="auto" w:fill="FFFFFF"/>
        <w:autoSpaceDE/>
        <w:autoSpaceDN/>
        <w:spacing w:before="100" w:beforeAutospacing="1" w:after="150" w:line="360" w:lineRule="auto"/>
        <w:jc w:val="both"/>
        <w:rPr>
          <w:color w:val="1F1F1F"/>
          <w:sz w:val="24"/>
          <w:szCs w:val="24"/>
          <w:lang w:val="en-IN" w:eastAsia="en-IN"/>
        </w:rPr>
      </w:pPr>
      <w:r w:rsidRPr="00EE253E">
        <w:rPr>
          <w:color w:val="1F1F1F"/>
          <w:sz w:val="24"/>
          <w:szCs w:val="24"/>
          <w:lang w:val="en-IN" w:eastAsia="en-IN"/>
        </w:rPr>
        <w:t>Utilizing robust security measures and data privacy protocols: To protect user data and ensure its responsible use.</w:t>
      </w:r>
    </w:p>
    <w:p w14:paraId="03C4F7FD" w14:textId="77777777" w:rsidR="00EE253E" w:rsidRPr="00EE253E" w:rsidRDefault="00EE253E" w:rsidP="00EE253E">
      <w:pPr>
        <w:widowControl/>
        <w:numPr>
          <w:ilvl w:val="0"/>
          <w:numId w:val="67"/>
        </w:numPr>
        <w:shd w:val="clear" w:color="auto" w:fill="FFFFFF"/>
        <w:autoSpaceDE/>
        <w:autoSpaceDN/>
        <w:spacing w:before="100" w:beforeAutospacing="1" w:after="150" w:line="360" w:lineRule="auto"/>
        <w:jc w:val="both"/>
        <w:rPr>
          <w:color w:val="1F1F1F"/>
          <w:sz w:val="24"/>
          <w:szCs w:val="24"/>
          <w:lang w:val="en-IN" w:eastAsia="en-IN"/>
        </w:rPr>
      </w:pPr>
      <w:r w:rsidRPr="00EE253E">
        <w:rPr>
          <w:color w:val="1F1F1F"/>
          <w:sz w:val="24"/>
          <w:szCs w:val="24"/>
          <w:lang w:val="en-IN" w:eastAsia="en-IN"/>
        </w:rPr>
        <w:t>Developing ethical frameworks and guidelines: To ensure fairness, transparency, and accountability in chatbot development and deployment.</w:t>
      </w:r>
    </w:p>
    <w:p w14:paraId="234F85D5" w14:textId="5482D5E0" w:rsidR="007D16D9" w:rsidRPr="00EE253E" w:rsidRDefault="007D16D9" w:rsidP="00EE253E">
      <w:pPr>
        <w:spacing w:line="360" w:lineRule="auto"/>
        <w:jc w:val="both"/>
        <w:rPr>
          <w:color w:val="374151"/>
        </w:rPr>
      </w:pPr>
    </w:p>
    <w:p w14:paraId="29E7FDEF" w14:textId="77777777" w:rsidR="007D16D9" w:rsidRPr="003E4835" w:rsidRDefault="007D16D9" w:rsidP="007D16D9">
      <w:pPr>
        <w:pStyle w:val="ListParagraph"/>
        <w:ind w:left="720"/>
        <w:rPr>
          <w:rFonts w:ascii="Segoe UI" w:hAnsi="Segoe UI" w:cs="Segoe UI"/>
          <w:color w:val="374151"/>
        </w:rPr>
      </w:pPr>
    </w:p>
    <w:p w14:paraId="7756DCE3" w14:textId="77777777" w:rsidR="006B6883" w:rsidRDefault="006B6883" w:rsidP="006B6883"/>
    <w:p w14:paraId="6D29C52C" w14:textId="77777777" w:rsidR="006B6883" w:rsidRDefault="006B6883" w:rsidP="006B6883"/>
    <w:p w14:paraId="613585CD" w14:textId="77777777" w:rsidR="006B6883" w:rsidRDefault="006B6883" w:rsidP="006B6883"/>
    <w:p w14:paraId="049B310C" w14:textId="77777777" w:rsidR="006B6883" w:rsidRDefault="006B6883" w:rsidP="006B6883"/>
    <w:p w14:paraId="552C4C9B" w14:textId="77777777" w:rsidR="006B6883" w:rsidRDefault="006B6883" w:rsidP="006B6883"/>
    <w:p w14:paraId="19B8F71A" w14:textId="77777777" w:rsidR="006B6883" w:rsidRDefault="006B6883" w:rsidP="006B6883"/>
    <w:p w14:paraId="705696AA" w14:textId="77777777" w:rsidR="006B6883" w:rsidRDefault="006B6883" w:rsidP="006B6883"/>
    <w:p w14:paraId="34469EE1" w14:textId="77777777" w:rsidR="006B6883" w:rsidRDefault="006B6883" w:rsidP="006B6883"/>
    <w:p w14:paraId="74A8DA90" w14:textId="77777777" w:rsidR="006B6883" w:rsidRDefault="006B6883" w:rsidP="006B6883"/>
    <w:p w14:paraId="00BA614B" w14:textId="77777777" w:rsidR="006B6883" w:rsidRDefault="006B6883" w:rsidP="006B6883"/>
    <w:p w14:paraId="09D8961E" w14:textId="77777777" w:rsidR="006B6883" w:rsidRDefault="006B6883" w:rsidP="006B6883"/>
    <w:p w14:paraId="0C11B7C6" w14:textId="77777777" w:rsidR="006B6883" w:rsidRDefault="006B6883" w:rsidP="006B6883"/>
    <w:p w14:paraId="5DFFD286" w14:textId="77777777" w:rsidR="006B6883" w:rsidRDefault="006B6883" w:rsidP="006B6883"/>
    <w:p w14:paraId="37140CAA" w14:textId="77777777" w:rsidR="006B6883" w:rsidRDefault="006B6883" w:rsidP="006B6883"/>
    <w:p w14:paraId="27FE3220" w14:textId="77777777" w:rsidR="006B6883" w:rsidRDefault="006B6883" w:rsidP="006B6883"/>
    <w:p w14:paraId="6DD581CA" w14:textId="77777777" w:rsidR="006B6883" w:rsidRDefault="006B6883" w:rsidP="006B6883"/>
    <w:p w14:paraId="7F55248D" w14:textId="77777777" w:rsidR="006B6883" w:rsidRDefault="006B6883" w:rsidP="006B6883"/>
    <w:p w14:paraId="3A2C7908" w14:textId="77777777" w:rsidR="006B6883" w:rsidRDefault="006B6883" w:rsidP="006B6883"/>
    <w:p w14:paraId="4BD09907" w14:textId="77777777" w:rsidR="006B6883" w:rsidRDefault="006B6883" w:rsidP="006B6883"/>
    <w:p w14:paraId="2BC1AA87" w14:textId="77777777" w:rsidR="006B6883" w:rsidRDefault="006B6883" w:rsidP="006B6883"/>
    <w:p w14:paraId="098D9B5B" w14:textId="77777777" w:rsidR="006B6883" w:rsidRDefault="006B6883" w:rsidP="006B6883"/>
    <w:p w14:paraId="0E9E18BA" w14:textId="77777777" w:rsidR="006B6883" w:rsidRDefault="006B6883" w:rsidP="006B6883"/>
    <w:p w14:paraId="1A066B0F" w14:textId="77777777" w:rsidR="006B6883" w:rsidRDefault="006B6883" w:rsidP="006B6883"/>
    <w:p w14:paraId="28E69F05" w14:textId="77777777" w:rsidR="006B6883" w:rsidRDefault="006B6883" w:rsidP="006B6883"/>
    <w:p w14:paraId="7487AA1C" w14:textId="77777777" w:rsidR="006B6883" w:rsidRDefault="006B6883" w:rsidP="006B6883">
      <w:pPr>
        <w:pStyle w:val="Heading1"/>
        <w:spacing w:line="360" w:lineRule="auto"/>
      </w:pPr>
      <w:r>
        <w:lastRenderedPageBreak/>
        <w:t>CHAPTER 11</w:t>
      </w:r>
    </w:p>
    <w:p w14:paraId="0BE12F29" w14:textId="0840C4E8" w:rsidR="006B6883" w:rsidRDefault="006B6883" w:rsidP="00C969DD">
      <w:pPr>
        <w:pStyle w:val="Heading2"/>
        <w:spacing w:line="360" w:lineRule="auto"/>
      </w:pPr>
      <w:r>
        <w:t xml:space="preserve">Technology Used </w:t>
      </w:r>
    </w:p>
    <w:p w14:paraId="00791231" w14:textId="458F9DA4" w:rsidR="006B6883" w:rsidRPr="00E064D6" w:rsidRDefault="006A5A27" w:rsidP="00C969DD">
      <w:pPr>
        <w:pStyle w:val="Heading3"/>
        <w:spacing w:line="360" w:lineRule="auto"/>
      </w:pPr>
      <w:r>
        <w:t>11</w:t>
      </w:r>
      <w:r w:rsidR="006B6883">
        <w:t xml:space="preserve">.1 </w:t>
      </w:r>
      <w:r w:rsidR="006B6883" w:rsidRPr="00E064D6">
        <w:t xml:space="preserve">PYTHON </w:t>
      </w:r>
    </w:p>
    <w:p w14:paraId="3FBB96DA" w14:textId="77777777" w:rsidR="006B6883" w:rsidRDefault="006B6883" w:rsidP="00C969DD">
      <w:pPr>
        <w:pStyle w:val="BodyText"/>
        <w:spacing w:before="10" w:line="360" w:lineRule="auto"/>
        <w:rPr>
          <w:b w:val="0"/>
          <w:sz w:val="27"/>
        </w:rPr>
      </w:pPr>
    </w:p>
    <w:p w14:paraId="1A96F3C1" w14:textId="77777777" w:rsidR="006B6883" w:rsidRDefault="006B6883" w:rsidP="006B6883">
      <w:pPr>
        <w:pStyle w:val="ListParagraph"/>
        <w:spacing w:line="360" w:lineRule="auto"/>
        <w:rPr>
          <w:color w:val="374151"/>
          <w:sz w:val="24"/>
          <w:szCs w:val="24"/>
        </w:rPr>
      </w:pPr>
      <w:r>
        <w:rPr>
          <w:color w:val="374151"/>
          <w:sz w:val="24"/>
          <w:szCs w:val="24"/>
        </w:rPr>
        <w:tab/>
      </w:r>
      <w:r w:rsidRPr="00B94005">
        <w:rPr>
          <w:color w:val="374151"/>
          <w:sz w:val="24"/>
          <w:szCs w:val="24"/>
        </w:rPr>
        <w:t xml:space="preserve">Python is a versatile programming language that is commonly used for developing various types of applications, including chatbots. If you're considering creating a chatbot for admission purposes, Python can be an excellent choice due to its readability, ease of use, and the availability of various libraries and frameworks for natural language processing (NLP) and chatbot development. </w:t>
      </w:r>
    </w:p>
    <w:p w14:paraId="2C11E7CA" w14:textId="77777777" w:rsidR="006B6883" w:rsidRDefault="006B6883" w:rsidP="006B6883">
      <w:pPr>
        <w:pStyle w:val="ListParagraph"/>
        <w:spacing w:line="360" w:lineRule="auto"/>
        <w:rPr>
          <w:color w:val="374151"/>
          <w:sz w:val="24"/>
          <w:szCs w:val="24"/>
        </w:rPr>
      </w:pPr>
    </w:p>
    <w:p w14:paraId="45F5FE75" w14:textId="77777777" w:rsidR="006B6883" w:rsidRPr="00943903" w:rsidRDefault="006B6883" w:rsidP="006B6883">
      <w:pPr>
        <w:pStyle w:val="ListParagraph"/>
        <w:spacing w:line="360" w:lineRule="auto"/>
        <w:rPr>
          <w:color w:val="374151"/>
          <w:sz w:val="26"/>
          <w:szCs w:val="26"/>
        </w:rPr>
      </w:pPr>
      <w:proofErr w:type="spellStart"/>
      <w:r w:rsidRPr="00943903">
        <w:rPr>
          <w:color w:val="374151"/>
          <w:sz w:val="26"/>
          <w:szCs w:val="26"/>
        </w:rPr>
        <w:t>ChatBot</w:t>
      </w:r>
      <w:proofErr w:type="spellEnd"/>
      <w:r w:rsidRPr="00943903">
        <w:rPr>
          <w:color w:val="374151"/>
          <w:sz w:val="26"/>
          <w:szCs w:val="26"/>
        </w:rPr>
        <w:t xml:space="preserve"> Framework </w:t>
      </w:r>
    </w:p>
    <w:p w14:paraId="092FB2B0" w14:textId="77777777" w:rsidR="006B6883" w:rsidRPr="00B94005" w:rsidRDefault="006B6883" w:rsidP="006B6883">
      <w:pPr>
        <w:pStyle w:val="ListParagraph"/>
        <w:spacing w:line="360" w:lineRule="auto"/>
        <w:rPr>
          <w:color w:val="374151"/>
          <w:sz w:val="24"/>
          <w:szCs w:val="24"/>
        </w:rPr>
      </w:pPr>
      <w:r w:rsidRPr="00B94005">
        <w:rPr>
          <w:color w:val="374151"/>
          <w:sz w:val="24"/>
          <w:szCs w:val="24"/>
        </w:rPr>
        <w:t>There are several Python libraries and frameworks that facilitate chatbot development. Some popular ones include:</w:t>
      </w:r>
    </w:p>
    <w:p w14:paraId="05E6B7CC" w14:textId="77777777" w:rsidR="006B6883" w:rsidRPr="00B94005" w:rsidRDefault="006B6883" w:rsidP="006B6883">
      <w:pPr>
        <w:pStyle w:val="ListParagraph"/>
        <w:numPr>
          <w:ilvl w:val="0"/>
          <w:numId w:val="10"/>
        </w:numPr>
        <w:spacing w:line="360" w:lineRule="auto"/>
        <w:rPr>
          <w:color w:val="374151"/>
          <w:sz w:val="24"/>
          <w:szCs w:val="24"/>
        </w:rPr>
      </w:pPr>
      <w:proofErr w:type="spellStart"/>
      <w:r w:rsidRPr="00B94005">
        <w:rPr>
          <w:b/>
          <w:bCs/>
          <w:color w:val="374151"/>
          <w:sz w:val="24"/>
          <w:szCs w:val="24"/>
        </w:rPr>
        <w:t>ChatterBot</w:t>
      </w:r>
      <w:proofErr w:type="spellEnd"/>
      <w:r w:rsidRPr="00B94005">
        <w:rPr>
          <w:color w:val="374151"/>
          <w:sz w:val="24"/>
          <w:szCs w:val="24"/>
        </w:rPr>
        <w:t>:  A machine learning-based library for creating chatbots that can be trained to understand and generate responses.</w:t>
      </w:r>
    </w:p>
    <w:p w14:paraId="7F25C6E0" w14:textId="77777777" w:rsidR="006B6883" w:rsidRPr="00B94005" w:rsidRDefault="006B6883" w:rsidP="006B6883">
      <w:pPr>
        <w:pStyle w:val="ListParagraph"/>
        <w:numPr>
          <w:ilvl w:val="0"/>
          <w:numId w:val="10"/>
        </w:numPr>
        <w:spacing w:line="360" w:lineRule="auto"/>
        <w:rPr>
          <w:color w:val="374151"/>
          <w:sz w:val="24"/>
          <w:szCs w:val="24"/>
        </w:rPr>
      </w:pPr>
      <w:r w:rsidRPr="00B94005">
        <w:rPr>
          <w:b/>
          <w:bCs/>
          <w:color w:val="374151"/>
          <w:sz w:val="24"/>
          <w:szCs w:val="24"/>
        </w:rPr>
        <w:t>NLTK(Natural Language Toolkit):</w:t>
      </w:r>
      <w:r w:rsidRPr="00B94005">
        <w:rPr>
          <w:color w:val="374151"/>
          <w:sz w:val="24"/>
          <w:szCs w:val="24"/>
        </w:rPr>
        <w:t xml:space="preserve">  A powerful library for working with human language data, including tokenization, stemming, tagging, parsing, and more.</w:t>
      </w:r>
    </w:p>
    <w:p w14:paraId="674B814C" w14:textId="77777777" w:rsidR="006B6883" w:rsidRDefault="006B6883" w:rsidP="006B6883">
      <w:pPr>
        <w:pStyle w:val="ListParagraph"/>
        <w:numPr>
          <w:ilvl w:val="0"/>
          <w:numId w:val="10"/>
        </w:numPr>
        <w:spacing w:line="360" w:lineRule="auto"/>
        <w:rPr>
          <w:color w:val="374151"/>
          <w:sz w:val="24"/>
          <w:szCs w:val="24"/>
        </w:rPr>
      </w:pPr>
      <w:r w:rsidRPr="00B94005">
        <w:rPr>
          <w:b/>
          <w:bCs/>
          <w:color w:val="374151"/>
          <w:sz w:val="24"/>
          <w:szCs w:val="24"/>
        </w:rPr>
        <w:t>RASA</w:t>
      </w:r>
      <w:r w:rsidRPr="00B94005">
        <w:rPr>
          <w:color w:val="374151"/>
          <w:sz w:val="24"/>
          <w:szCs w:val="24"/>
        </w:rPr>
        <w:t>: An open-source framework for building conversational AI applications, including chatbots.</w:t>
      </w:r>
    </w:p>
    <w:p w14:paraId="56AC3F9D" w14:textId="77777777" w:rsidR="006B6883" w:rsidRDefault="006B6883" w:rsidP="006B6883">
      <w:pPr>
        <w:pStyle w:val="ListParagraph"/>
        <w:spacing w:line="360" w:lineRule="auto"/>
        <w:ind w:left="720"/>
        <w:rPr>
          <w:color w:val="374151"/>
          <w:sz w:val="24"/>
          <w:szCs w:val="24"/>
        </w:rPr>
      </w:pPr>
    </w:p>
    <w:p w14:paraId="29113F4E" w14:textId="77777777" w:rsidR="006B6883" w:rsidRPr="00980110" w:rsidRDefault="006B6883" w:rsidP="00C969DD">
      <w:pPr>
        <w:pStyle w:val="ListParagraph"/>
        <w:spacing w:line="360" w:lineRule="auto"/>
        <w:rPr>
          <w:color w:val="374151"/>
          <w:sz w:val="26"/>
          <w:szCs w:val="26"/>
        </w:rPr>
      </w:pPr>
      <w:r w:rsidRPr="00980110">
        <w:rPr>
          <w:color w:val="374151"/>
          <w:sz w:val="26"/>
          <w:szCs w:val="26"/>
        </w:rPr>
        <w:t>Implement Natural Language Processing:</w:t>
      </w:r>
    </w:p>
    <w:p w14:paraId="15B661F0" w14:textId="77777777" w:rsidR="006B6883" w:rsidRPr="00943903" w:rsidRDefault="006B6883" w:rsidP="00C969DD">
      <w:pPr>
        <w:pStyle w:val="ListParagraph"/>
        <w:spacing w:line="360" w:lineRule="auto"/>
        <w:jc w:val="both"/>
        <w:rPr>
          <w:sz w:val="24"/>
          <w:szCs w:val="24"/>
        </w:rPr>
      </w:pPr>
      <w:r>
        <w:rPr>
          <w:rFonts w:ascii="Segoe UI" w:hAnsi="Segoe UI" w:cs="Segoe UI"/>
          <w:color w:val="374151"/>
        </w:rPr>
        <w:tab/>
      </w:r>
      <w:r w:rsidRPr="00943903">
        <w:rPr>
          <w:color w:val="374151"/>
          <w:sz w:val="24"/>
          <w:szCs w:val="24"/>
        </w:rPr>
        <w:t xml:space="preserve">Utilize NLP techniques to understand and process user inputs. NLP libraries like NLTK or </w:t>
      </w:r>
      <w:proofErr w:type="spellStart"/>
      <w:r w:rsidRPr="00943903">
        <w:rPr>
          <w:color w:val="374151"/>
          <w:sz w:val="24"/>
          <w:szCs w:val="24"/>
        </w:rPr>
        <w:t>spaCy</w:t>
      </w:r>
      <w:proofErr w:type="spellEnd"/>
      <w:r w:rsidRPr="00943903">
        <w:rPr>
          <w:color w:val="374151"/>
          <w:sz w:val="24"/>
          <w:szCs w:val="24"/>
        </w:rPr>
        <w:t xml:space="preserve"> can help in tasks like tokenization, part-of-speech tagging, and entity recognition.</w:t>
      </w:r>
      <w:r w:rsidRPr="00943903">
        <w:rPr>
          <w:rFonts w:ascii="Segoe UI" w:hAnsi="Segoe UI" w:cs="Segoe UI"/>
          <w:color w:val="374151"/>
          <w:sz w:val="24"/>
          <w:szCs w:val="24"/>
        </w:rPr>
        <w:t xml:space="preserve"> </w:t>
      </w:r>
      <w:r w:rsidRPr="00943903">
        <w:rPr>
          <w:color w:val="374151"/>
          <w:sz w:val="24"/>
          <w:szCs w:val="24"/>
        </w:rPr>
        <w:t>Natural Language Processing (NLP) is a subfield of artificial intelligence (AI) that focuses on the interaction between computers and humans using natural language. The goal of NLP is to enable computers to understand, interpret, and generate human language in a way that is both meaningful and contextually relevant. Here are key aspects and tasks related to natural language processing</w:t>
      </w:r>
    </w:p>
    <w:p w14:paraId="2C2F1C86" w14:textId="77777777" w:rsidR="006B6883" w:rsidRDefault="006B6883" w:rsidP="006B6883">
      <w:pPr>
        <w:pStyle w:val="ListParagraph"/>
      </w:pPr>
    </w:p>
    <w:p w14:paraId="26661055" w14:textId="77777777" w:rsidR="006B6883" w:rsidRDefault="006B6883" w:rsidP="006B6883">
      <w:pPr>
        <w:pStyle w:val="ListParagraph"/>
      </w:pPr>
    </w:p>
    <w:p w14:paraId="2A664F2C" w14:textId="2EB2F7D6" w:rsidR="006B6883" w:rsidRDefault="006A5A27" w:rsidP="00C969DD">
      <w:pPr>
        <w:pStyle w:val="Heading3"/>
      </w:pPr>
      <w:r>
        <w:t>11</w:t>
      </w:r>
      <w:r w:rsidR="006B6883">
        <w:t xml:space="preserve">.2 </w:t>
      </w:r>
      <w:r w:rsidR="006B6883" w:rsidRPr="00943903">
        <w:t xml:space="preserve">LANGCHAIN </w:t>
      </w:r>
    </w:p>
    <w:p w14:paraId="31F80C9F" w14:textId="77777777" w:rsidR="006B6883" w:rsidRDefault="006B6883" w:rsidP="006B6883">
      <w:pPr>
        <w:pStyle w:val="Heading1"/>
        <w:spacing w:before="74"/>
        <w:ind w:left="0" w:right="357"/>
        <w:rPr>
          <w:b w:val="0"/>
          <w:bCs w:val="0"/>
          <w:sz w:val="22"/>
          <w:szCs w:val="22"/>
        </w:rPr>
      </w:pPr>
    </w:p>
    <w:p w14:paraId="14090E19" w14:textId="77777777" w:rsidR="006B6883" w:rsidRDefault="006B6883" w:rsidP="006B6883">
      <w:pPr>
        <w:pStyle w:val="ListParagraph"/>
        <w:spacing w:line="360" w:lineRule="auto"/>
        <w:rPr>
          <w:shd w:val="clear" w:color="auto" w:fill="FFFFFF"/>
        </w:rPr>
      </w:pPr>
      <w:r>
        <w:rPr>
          <w:shd w:val="clear" w:color="auto" w:fill="FFFFFF"/>
        </w:rPr>
        <w:tab/>
      </w:r>
      <w:proofErr w:type="spellStart"/>
      <w:r w:rsidRPr="00980110">
        <w:rPr>
          <w:sz w:val="24"/>
          <w:szCs w:val="24"/>
          <w:shd w:val="clear" w:color="auto" w:fill="FFFFFF"/>
        </w:rPr>
        <w:t>Langchain</w:t>
      </w:r>
      <w:proofErr w:type="spellEnd"/>
      <w:r w:rsidRPr="00980110">
        <w:rPr>
          <w:sz w:val="24"/>
          <w:szCs w:val="24"/>
          <w:shd w:val="clear" w:color="auto" w:fill="FFFFFF"/>
        </w:rPr>
        <w:t xml:space="preserve"> Technology is a framework for developing applications powered by large language models (LLMs). It provides a modular and flexible way to build applications that can understand and respond to natural language.</w:t>
      </w:r>
    </w:p>
    <w:p w14:paraId="3A6EA2DC" w14:textId="77777777" w:rsidR="006B6883" w:rsidRPr="00980110" w:rsidRDefault="006B6883" w:rsidP="006B6883">
      <w:pPr>
        <w:pStyle w:val="ListParagraph"/>
        <w:spacing w:line="360" w:lineRule="auto"/>
        <w:rPr>
          <w:sz w:val="26"/>
          <w:szCs w:val="26"/>
          <w:lang w:val="en-IN" w:eastAsia="en-IN"/>
        </w:rPr>
      </w:pPr>
      <w:r w:rsidRPr="00980110">
        <w:rPr>
          <w:sz w:val="26"/>
          <w:szCs w:val="26"/>
          <w:u w:val="single"/>
          <w:lang w:val="en-IN" w:eastAsia="en-IN"/>
        </w:rPr>
        <w:t xml:space="preserve">Key features of </w:t>
      </w:r>
      <w:proofErr w:type="spellStart"/>
      <w:r w:rsidRPr="00980110">
        <w:rPr>
          <w:sz w:val="26"/>
          <w:szCs w:val="26"/>
          <w:u w:val="single"/>
          <w:lang w:val="en-IN" w:eastAsia="en-IN"/>
        </w:rPr>
        <w:t>Langchain</w:t>
      </w:r>
      <w:proofErr w:type="spellEnd"/>
      <w:r w:rsidRPr="00980110">
        <w:rPr>
          <w:sz w:val="26"/>
          <w:szCs w:val="26"/>
          <w:lang w:val="en-IN" w:eastAsia="en-IN"/>
        </w:rPr>
        <w:t>:</w:t>
      </w:r>
    </w:p>
    <w:p w14:paraId="416A9A3A" w14:textId="77777777" w:rsidR="006B6883" w:rsidRPr="00980110" w:rsidRDefault="006B6883" w:rsidP="006B6883">
      <w:pPr>
        <w:widowControl/>
        <w:numPr>
          <w:ilvl w:val="0"/>
          <w:numId w:val="11"/>
        </w:numPr>
        <w:shd w:val="clear" w:color="auto" w:fill="FFFFFF"/>
        <w:autoSpaceDE/>
        <w:autoSpaceDN/>
        <w:spacing w:before="100" w:beforeAutospacing="1" w:after="150" w:line="360" w:lineRule="auto"/>
        <w:jc w:val="both"/>
        <w:rPr>
          <w:color w:val="1F1F1F"/>
          <w:sz w:val="24"/>
          <w:szCs w:val="24"/>
          <w:lang w:val="en-IN" w:eastAsia="en-IN"/>
        </w:rPr>
      </w:pPr>
      <w:r w:rsidRPr="00980110">
        <w:rPr>
          <w:color w:val="1F1F1F"/>
          <w:sz w:val="24"/>
          <w:szCs w:val="24"/>
          <w:lang w:val="en-IN" w:eastAsia="en-IN"/>
        </w:rPr>
        <w:lastRenderedPageBreak/>
        <w:t>Composable: </w:t>
      </w:r>
      <w:proofErr w:type="spellStart"/>
      <w:r w:rsidRPr="00980110">
        <w:rPr>
          <w:color w:val="1F1F1F"/>
          <w:sz w:val="24"/>
          <w:szCs w:val="24"/>
          <w:lang w:val="en-IN" w:eastAsia="en-IN"/>
        </w:rPr>
        <w:t>Langchain</w:t>
      </w:r>
      <w:proofErr w:type="spellEnd"/>
      <w:r w:rsidRPr="00980110">
        <w:rPr>
          <w:color w:val="1F1F1F"/>
          <w:sz w:val="24"/>
          <w:szCs w:val="24"/>
          <w:lang w:val="en-IN" w:eastAsia="en-IN"/>
        </w:rPr>
        <w:t xml:space="preserve"> applications are built from individual components called "agents". These agents can be combined in various ways to create complex applications.</w:t>
      </w:r>
    </w:p>
    <w:p w14:paraId="31AB87C6" w14:textId="77777777" w:rsidR="006B6883" w:rsidRPr="00980110" w:rsidRDefault="006B6883" w:rsidP="006B6883">
      <w:pPr>
        <w:widowControl/>
        <w:numPr>
          <w:ilvl w:val="0"/>
          <w:numId w:val="11"/>
        </w:numPr>
        <w:shd w:val="clear" w:color="auto" w:fill="FFFFFF"/>
        <w:autoSpaceDE/>
        <w:autoSpaceDN/>
        <w:spacing w:before="100" w:beforeAutospacing="1" w:after="150" w:line="360" w:lineRule="auto"/>
        <w:jc w:val="both"/>
        <w:rPr>
          <w:color w:val="1F1F1F"/>
          <w:sz w:val="24"/>
          <w:szCs w:val="24"/>
          <w:lang w:val="en-IN" w:eastAsia="en-IN"/>
        </w:rPr>
      </w:pPr>
      <w:r w:rsidRPr="00980110">
        <w:rPr>
          <w:color w:val="1F1F1F"/>
          <w:sz w:val="24"/>
          <w:szCs w:val="24"/>
          <w:lang w:val="en-IN" w:eastAsia="en-IN"/>
        </w:rPr>
        <w:t>Extensible: </w:t>
      </w:r>
      <w:proofErr w:type="spellStart"/>
      <w:r w:rsidRPr="00980110">
        <w:rPr>
          <w:color w:val="1F1F1F"/>
          <w:sz w:val="24"/>
          <w:szCs w:val="24"/>
          <w:lang w:val="en-IN" w:eastAsia="en-IN"/>
        </w:rPr>
        <w:t>Langchain</w:t>
      </w:r>
      <w:proofErr w:type="spellEnd"/>
      <w:r w:rsidRPr="00980110">
        <w:rPr>
          <w:color w:val="1F1F1F"/>
          <w:sz w:val="24"/>
          <w:szCs w:val="24"/>
          <w:lang w:val="en-IN" w:eastAsia="en-IN"/>
        </w:rPr>
        <w:t xml:space="preserve"> provides a set of core agents, but developers can also create their own agents to add new functionality.</w:t>
      </w:r>
    </w:p>
    <w:p w14:paraId="1C849591" w14:textId="77777777" w:rsidR="006B6883" w:rsidRPr="00980110" w:rsidRDefault="006B6883" w:rsidP="006B6883">
      <w:pPr>
        <w:widowControl/>
        <w:numPr>
          <w:ilvl w:val="0"/>
          <w:numId w:val="11"/>
        </w:numPr>
        <w:shd w:val="clear" w:color="auto" w:fill="FFFFFF"/>
        <w:autoSpaceDE/>
        <w:autoSpaceDN/>
        <w:spacing w:before="10" w:beforeAutospacing="1" w:after="150" w:line="360" w:lineRule="auto"/>
        <w:jc w:val="both"/>
        <w:rPr>
          <w:sz w:val="24"/>
          <w:szCs w:val="24"/>
        </w:rPr>
      </w:pPr>
      <w:r w:rsidRPr="00980110">
        <w:rPr>
          <w:color w:val="1F1F1F"/>
          <w:sz w:val="24"/>
          <w:szCs w:val="24"/>
          <w:lang w:val="en-IN" w:eastAsia="en-IN"/>
        </w:rPr>
        <w:t>Scalable: </w:t>
      </w:r>
      <w:proofErr w:type="spellStart"/>
      <w:r w:rsidRPr="00980110">
        <w:rPr>
          <w:color w:val="1F1F1F"/>
          <w:sz w:val="24"/>
          <w:szCs w:val="24"/>
          <w:lang w:val="en-IN" w:eastAsia="en-IN"/>
        </w:rPr>
        <w:t>Langchain</w:t>
      </w:r>
      <w:proofErr w:type="spellEnd"/>
      <w:r w:rsidRPr="00980110">
        <w:rPr>
          <w:color w:val="1F1F1F"/>
          <w:sz w:val="24"/>
          <w:szCs w:val="24"/>
          <w:lang w:val="en-IN" w:eastAsia="en-IN"/>
        </w:rPr>
        <w:t xml:space="preserve"> applications can be deployed on a variety of platforms, from small servers to large cloud deployments.</w:t>
      </w:r>
    </w:p>
    <w:p w14:paraId="256A9EF7" w14:textId="77777777" w:rsidR="006B6883" w:rsidRPr="00980110" w:rsidRDefault="006B6883" w:rsidP="006B6883">
      <w:pPr>
        <w:widowControl/>
        <w:shd w:val="clear" w:color="auto" w:fill="FFFFFF"/>
        <w:autoSpaceDE/>
        <w:autoSpaceDN/>
        <w:spacing w:before="360" w:after="360" w:line="360" w:lineRule="auto"/>
        <w:jc w:val="both"/>
        <w:rPr>
          <w:color w:val="1F1F1F"/>
          <w:sz w:val="26"/>
          <w:szCs w:val="26"/>
          <w:lang w:val="en-IN" w:eastAsia="en-IN"/>
        </w:rPr>
      </w:pPr>
      <w:proofErr w:type="spellStart"/>
      <w:r w:rsidRPr="00980110">
        <w:rPr>
          <w:color w:val="1F1F1F"/>
          <w:sz w:val="26"/>
          <w:szCs w:val="26"/>
          <w:u w:val="single"/>
          <w:lang w:val="en-IN" w:eastAsia="en-IN"/>
        </w:rPr>
        <w:t>Langchain</w:t>
      </w:r>
      <w:proofErr w:type="spellEnd"/>
      <w:r w:rsidRPr="00980110">
        <w:rPr>
          <w:color w:val="1F1F1F"/>
          <w:sz w:val="26"/>
          <w:szCs w:val="26"/>
          <w:u w:val="single"/>
          <w:lang w:val="en-IN" w:eastAsia="en-IN"/>
        </w:rPr>
        <w:t xml:space="preserve"> applications</w:t>
      </w:r>
      <w:r w:rsidRPr="00980110">
        <w:rPr>
          <w:color w:val="1F1F1F"/>
          <w:sz w:val="26"/>
          <w:szCs w:val="26"/>
          <w:lang w:val="en-IN" w:eastAsia="en-IN"/>
        </w:rPr>
        <w:t>:</w:t>
      </w:r>
    </w:p>
    <w:p w14:paraId="0661218E" w14:textId="77777777" w:rsidR="006B6883" w:rsidRPr="00980110" w:rsidRDefault="006B6883" w:rsidP="006B6883">
      <w:pPr>
        <w:widowControl/>
        <w:numPr>
          <w:ilvl w:val="0"/>
          <w:numId w:val="12"/>
        </w:numPr>
        <w:shd w:val="clear" w:color="auto" w:fill="FFFFFF"/>
        <w:autoSpaceDE/>
        <w:autoSpaceDN/>
        <w:spacing w:before="100" w:beforeAutospacing="1" w:after="150" w:line="360" w:lineRule="auto"/>
        <w:jc w:val="both"/>
        <w:rPr>
          <w:color w:val="1F1F1F"/>
          <w:sz w:val="24"/>
          <w:szCs w:val="24"/>
          <w:lang w:val="en-IN" w:eastAsia="en-IN"/>
        </w:rPr>
      </w:pPr>
      <w:r w:rsidRPr="00980110">
        <w:rPr>
          <w:color w:val="1F1F1F"/>
          <w:sz w:val="24"/>
          <w:szCs w:val="24"/>
          <w:lang w:val="en-IN" w:eastAsia="en-IN"/>
        </w:rPr>
        <w:t>Chatbots: Chatbots that can understand and respond to natural language questions and requests.</w:t>
      </w:r>
    </w:p>
    <w:p w14:paraId="5751046C" w14:textId="77777777" w:rsidR="006B6883" w:rsidRPr="00980110" w:rsidRDefault="006B6883" w:rsidP="006B6883">
      <w:pPr>
        <w:widowControl/>
        <w:numPr>
          <w:ilvl w:val="0"/>
          <w:numId w:val="12"/>
        </w:numPr>
        <w:shd w:val="clear" w:color="auto" w:fill="FFFFFF"/>
        <w:autoSpaceDE/>
        <w:autoSpaceDN/>
        <w:spacing w:before="100" w:beforeAutospacing="1" w:after="150" w:line="360" w:lineRule="auto"/>
        <w:jc w:val="both"/>
        <w:rPr>
          <w:color w:val="1F1F1F"/>
          <w:sz w:val="24"/>
          <w:szCs w:val="24"/>
          <w:lang w:val="en-IN" w:eastAsia="en-IN"/>
        </w:rPr>
      </w:pPr>
      <w:r w:rsidRPr="00980110">
        <w:rPr>
          <w:color w:val="1F1F1F"/>
          <w:sz w:val="24"/>
          <w:szCs w:val="24"/>
          <w:lang w:val="en-IN" w:eastAsia="en-IN"/>
        </w:rPr>
        <w:t>Virtual assistants: Virtual assistants that can help users with tasks such as scheduling appointments, setting reminders, and making calls.</w:t>
      </w:r>
    </w:p>
    <w:p w14:paraId="5A239A25" w14:textId="77777777" w:rsidR="006B6883" w:rsidRPr="00980110" w:rsidRDefault="006B6883" w:rsidP="006B6883">
      <w:pPr>
        <w:widowControl/>
        <w:numPr>
          <w:ilvl w:val="0"/>
          <w:numId w:val="12"/>
        </w:numPr>
        <w:shd w:val="clear" w:color="auto" w:fill="FFFFFF"/>
        <w:autoSpaceDE/>
        <w:autoSpaceDN/>
        <w:spacing w:before="100" w:beforeAutospacing="1" w:after="150" w:line="360" w:lineRule="auto"/>
        <w:jc w:val="both"/>
        <w:rPr>
          <w:color w:val="1F1F1F"/>
          <w:sz w:val="24"/>
          <w:szCs w:val="24"/>
          <w:lang w:val="en-IN" w:eastAsia="en-IN"/>
        </w:rPr>
      </w:pPr>
      <w:r w:rsidRPr="00980110">
        <w:rPr>
          <w:color w:val="1F1F1F"/>
          <w:sz w:val="24"/>
          <w:szCs w:val="24"/>
          <w:lang w:val="en-IN" w:eastAsia="en-IN"/>
        </w:rPr>
        <w:t>Content creation: Tools that can help writers and editors create content, such as generating blog posts, articles, and marketing copy.</w:t>
      </w:r>
    </w:p>
    <w:p w14:paraId="22DD6166" w14:textId="77777777" w:rsidR="006B6883" w:rsidRDefault="006B6883" w:rsidP="007C12E6">
      <w:pPr>
        <w:widowControl/>
        <w:numPr>
          <w:ilvl w:val="0"/>
          <w:numId w:val="12"/>
        </w:numPr>
        <w:shd w:val="clear" w:color="auto" w:fill="FFFFFF"/>
        <w:autoSpaceDE/>
        <w:autoSpaceDN/>
        <w:spacing w:before="100" w:beforeAutospacing="1" w:after="150" w:line="360" w:lineRule="auto"/>
        <w:jc w:val="both"/>
        <w:rPr>
          <w:color w:val="1F1F1F"/>
          <w:sz w:val="24"/>
          <w:szCs w:val="24"/>
          <w:lang w:val="en-IN" w:eastAsia="en-IN"/>
        </w:rPr>
      </w:pPr>
      <w:r w:rsidRPr="00980110">
        <w:rPr>
          <w:color w:val="1F1F1F"/>
          <w:sz w:val="24"/>
          <w:szCs w:val="24"/>
          <w:lang w:val="en-IN" w:eastAsia="en-IN"/>
        </w:rPr>
        <w:t xml:space="preserve">Data analysis: Tools that can help businesses </w:t>
      </w:r>
      <w:proofErr w:type="spellStart"/>
      <w:r w:rsidRPr="00980110">
        <w:rPr>
          <w:color w:val="1F1F1F"/>
          <w:sz w:val="24"/>
          <w:szCs w:val="24"/>
          <w:lang w:val="en-IN" w:eastAsia="en-IN"/>
        </w:rPr>
        <w:t>analyze</w:t>
      </w:r>
      <w:proofErr w:type="spellEnd"/>
      <w:r w:rsidRPr="00980110">
        <w:rPr>
          <w:color w:val="1F1F1F"/>
          <w:sz w:val="24"/>
          <w:szCs w:val="24"/>
          <w:lang w:val="en-IN" w:eastAsia="en-IN"/>
        </w:rPr>
        <w:t xml:space="preserve"> large amounts of data, such as customer reviews, social media posts, and financial reports.</w:t>
      </w:r>
    </w:p>
    <w:p w14:paraId="21EE455F" w14:textId="77777777" w:rsidR="006B6883" w:rsidRPr="00980110" w:rsidRDefault="006B6883" w:rsidP="006B6883">
      <w:pPr>
        <w:widowControl/>
        <w:numPr>
          <w:ilvl w:val="0"/>
          <w:numId w:val="12"/>
        </w:numPr>
        <w:shd w:val="clear" w:color="auto" w:fill="FFFFFF"/>
        <w:autoSpaceDE/>
        <w:autoSpaceDN/>
        <w:spacing w:before="100" w:beforeAutospacing="1" w:after="150" w:line="360" w:lineRule="auto"/>
        <w:rPr>
          <w:color w:val="1F1F1F"/>
          <w:sz w:val="24"/>
          <w:szCs w:val="24"/>
          <w:lang w:val="en-IN" w:eastAsia="en-IN"/>
        </w:rPr>
      </w:pPr>
      <w:r w:rsidRPr="00980110">
        <w:rPr>
          <w:color w:val="1F1F1F"/>
          <w:sz w:val="24"/>
          <w:szCs w:val="24"/>
          <w:lang w:val="en-IN" w:eastAsia="en-IN"/>
        </w:rPr>
        <w:t>Faster development: </w:t>
      </w:r>
      <w:proofErr w:type="spellStart"/>
      <w:r w:rsidRPr="00980110">
        <w:rPr>
          <w:color w:val="1F1F1F"/>
          <w:sz w:val="24"/>
          <w:szCs w:val="24"/>
          <w:lang w:val="en-IN" w:eastAsia="en-IN"/>
        </w:rPr>
        <w:t>Langchain</w:t>
      </w:r>
      <w:proofErr w:type="spellEnd"/>
      <w:r w:rsidRPr="00980110">
        <w:rPr>
          <w:color w:val="1F1F1F"/>
          <w:sz w:val="24"/>
          <w:szCs w:val="24"/>
          <w:lang w:val="en-IN" w:eastAsia="en-IN"/>
        </w:rPr>
        <w:t xml:space="preserve"> provides a high-level abstraction that allows developers to build complex applications without having to write low-level code.</w:t>
      </w:r>
    </w:p>
    <w:p w14:paraId="4CE813A5" w14:textId="77777777" w:rsidR="006B6883" w:rsidRPr="00980110" w:rsidRDefault="006B6883" w:rsidP="006B6883">
      <w:pPr>
        <w:widowControl/>
        <w:numPr>
          <w:ilvl w:val="0"/>
          <w:numId w:val="12"/>
        </w:numPr>
        <w:shd w:val="clear" w:color="auto" w:fill="FFFFFF"/>
        <w:autoSpaceDE/>
        <w:autoSpaceDN/>
        <w:spacing w:before="100" w:beforeAutospacing="1" w:after="150" w:line="360" w:lineRule="auto"/>
        <w:rPr>
          <w:color w:val="1F1F1F"/>
          <w:sz w:val="24"/>
          <w:szCs w:val="24"/>
          <w:lang w:val="en-IN" w:eastAsia="en-IN"/>
        </w:rPr>
      </w:pPr>
      <w:r w:rsidRPr="00980110">
        <w:rPr>
          <w:color w:val="1F1F1F"/>
          <w:sz w:val="24"/>
          <w:szCs w:val="24"/>
          <w:lang w:val="en-IN" w:eastAsia="en-IN"/>
        </w:rPr>
        <w:t>More flexibility: </w:t>
      </w:r>
      <w:proofErr w:type="spellStart"/>
      <w:r w:rsidRPr="00980110">
        <w:rPr>
          <w:color w:val="1F1F1F"/>
          <w:sz w:val="24"/>
          <w:szCs w:val="24"/>
          <w:lang w:val="en-IN" w:eastAsia="en-IN"/>
        </w:rPr>
        <w:t>Langchain</w:t>
      </w:r>
      <w:proofErr w:type="spellEnd"/>
      <w:r w:rsidRPr="00980110">
        <w:rPr>
          <w:color w:val="1F1F1F"/>
          <w:sz w:val="24"/>
          <w:szCs w:val="24"/>
          <w:lang w:val="en-IN" w:eastAsia="en-IN"/>
        </w:rPr>
        <w:t xml:space="preserve"> applications can be easily modified to meet the specific needs of a particular use case.</w:t>
      </w:r>
    </w:p>
    <w:p w14:paraId="7E467B60" w14:textId="77777777" w:rsidR="006B6883" w:rsidRPr="00980110" w:rsidRDefault="006B6883" w:rsidP="006B6883">
      <w:pPr>
        <w:widowControl/>
        <w:numPr>
          <w:ilvl w:val="0"/>
          <w:numId w:val="12"/>
        </w:numPr>
        <w:shd w:val="clear" w:color="auto" w:fill="FFFFFF"/>
        <w:autoSpaceDE/>
        <w:autoSpaceDN/>
        <w:spacing w:before="100" w:beforeAutospacing="1" w:after="150" w:line="360" w:lineRule="auto"/>
        <w:rPr>
          <w:color w:val="1F1F1F"/>
          <w:sz w:val="24"/>
          <w:szCs w:val="24"/>
          <w:lang w:val="en-IN" w:eastAsia="en-IN"/>
        </w:rPr>
      </w:pPr>
      <w:r w:rsidRPr="00980110">
        <w:rPr>
          <w:color w:val="1F1F1F"/>
          <w:sz w:val="24"/>
          <w:szCs w:val="24"/>
          <w:lang w:val="en-IN" w:eastAsia="en-IN"/>
        </w:rPr>
        <w:t>Increased accuracy: </w:t>
      </w:r>
      <w:proofErr w:type="spellStart"/>
      <w:r w:rsidRPr="00980110">
        <w:rPr>
          <w:color w:val="1F1F1F"/>
          <w:sz w:val="24"/>
          <w:szCs w:val="24"/>
          <w:lang w:val="en-IN" w:eastAsia="en-IN"/>
        </w:rPr>
        <w:t>Langchain</w:t>
      </w:r>
      <w:proofErr w:type="spellEnd"/>
      <w:r w:rsidRPr="00980110">
        <w:rPr>
          <w:color w:val="1F1F1F"/>
          <w:sz w:val="24"/>
          <w:szCs w:val="24"/>
          <w:lang w:val="en-IN" w:eastAsia="en-IN"/>
        </w:rPr>
        <w:t xml:space="preserve"> applications benefit from the accuracy of modern large language models.</w:t>
      </w:r>
    </w:p>
    <w:p w14:paraId="70F81B4A" w14:textId="77777777" w:rsidR="006B6883" w:rsidRDefault="006B6883" w:rsidP="006B6883">
      <w:pPr>
        <w:pStyle w:val="BodyText"/>
        <w:spacing w:before="10" w:line="360" w:lineRule="auto"/>
        <w:rPr>
          <w:b w:val="0"/>
          <w:bCs w:val="0"/>
          <w:i w:val="0"/>
          <w:iCs w:val="0"/>
        </w:rPr>
      </w:pPr>
    </w:p>
    <w:p w14:paraId="793BEB2D" w14:textId="3163B4E8" w:rsidR="006B6883" w:rsidRPr="00980110" w:rsidRDefault="006B6883" w:rsidP="006B6883">
      <w:pPr>
        <w:pStyle w:val="Heading3"/>
      </w:pPr>
      <w:r>
        <w:br w:type="page"/>
      </w:r>
      <w:r w:rsidR="006A5A27">
        <w:lastRenderedPageBreak/>
        <w:t>11</w:t>
      </w:r>
      <w:r>
        <w:t xml:space="preserve">.3 </w:t>
      </w:r>
      <w:proofErr w:type="spellStart"/>
      <w:r>
        <w:t>PaLM</w:t>
      </w:r>
      <w:proofErr w:type="spellEnd"/>
      <w:r>
        <w:t xml:space="preserve">  </w:t>
      </w:r>
    </w:p>
    <w:p w14:paraId="0ABA22F3" w14:textId="77777777" w:rsidR="006B6883" w:rsidRDefault="006B6883" w:rsidP="006B6883">
      <w:pPr>
        <w:pStyle w:val="ListParagraph"/>
        <w:jc w:val="both"/>
      </w:pPr>
    </w:p>
    <w:p w14:paraId="21DB72A9" w14:textId="77777777" w:rsidR="006B6883" w:rsidRPr="00C447A3" w:rsidRDefault="006B6883" w:rsidP="006B6883">
      <w:pPr>
        <w:widowControl/>
        <w:shd w:val="clear" w:color="auto" w:fill="FFFFFF"/>
        <w:autoSpaceDE/>
        <w:autoSpaceDN/>
        <w:spacing w:before="100" w:beforeAutospacing="1" w:after="150" w:line="360" w:lineRule="auto"/>
        <w:ind w:left="360"/>
        <w:jc w:val="both"/>
        <w:rPr>
          <w:color w:val="1F1F1F"/>
          <w:sz w:val="24"/>
          <w:szCs w:val="24"/>
          <w:lang w:val="en-IN" w:eastAsia="en-IN"/>
        </w:rPr>
      </w:pPr>
      <w:r>
        <w:tab/>
      </w:r>
      <w:r w:rsidRPr="00C447A3">
        <w:rPr>
          <w:color w:val="1F1F1F"/>
          <w:sz w:val="24"/>
          <w:szCs w:val="24"/>
          <w:shd w:val="clear" w:color="auto" w:fill="FFFFFF"/>
        </w:rPr>
        <w:t>"</w:t>
      </w:r>
      <w:proofErr w:type="spellStart"/>
      <w:r w:rsidRPr="00C447A3">
        <w:rPr>
          <w:color w:val="1F1F1F"/>
          <w:sz w:val="24"/>
          <w:szCs w:val="24"/>
          <w:shd w:val="clear" w:color="auto" w:fill="FFFFFF"/>
        </w:rPr>
        <w:t>PaLM</w:t>
      </w:r>
      <w:proofErr w:type="spellEnd"/>
      <w:r w:rsidRPr="00C447A3">
        <w:rPr>
          <w:color w:val="1F1F1F"/>
          <w:sz w:val="24"/>
          <w:szCs w:val="24"/>
          <w:shd w:val="clear" w:color="auto" w:fill="FFFFFF"/>
        </w:rPr>
        <w:t>" could be referring to the </w:t>
      </w:r>
      <w:r w:rsidRPr="00C447A3">
        <w:rPr>
          <w:rStyle w:val="Strong"/>
          <w:b w:val="0"/>
          <w:bCs w:val="0"/>
          <w:color w:val="1F1F1F"/>
          <w:sz w:val="24"/>
          <w:szCs w:val="24"/>
          <w:shd w:val="clear" w:color="auto" w:fill="FFFFFF"/>
        </w:rPr>
        <w:t>Pathway Language Model (</w:t>
      </w:r>
      <w:proofErr w:type="spellStart"/>
      <w:r w:rsidRPr="00C447A3">
        <w:rPr>
          <w:rStyle w:val="Strong"/>
          <w:b w:val="0"/>
          <w:bCs w:val="0"/>
          <w:color w:val="1F1F1F"/>
          <w:sz w:val="24"/>
          <w:szCs w:val="24"/>
          <w:shd w:val="clear" w:color="auto" w:fill="FFFFFF"/>
        </w:rPr>
        <w:t>PaLM</w:t>
      </w:r>
      <w:proofErr w:type="spellEnd"/>
      <w:r w:rsidRPr="00C447A3">
        <w:rPr>
          <w:rStyle w:val="Strong"/>
          <w:b w:val="0"/>
          <w:bCs w:val="0"/>
          <w:color w:val="1F1F1F"/>
          <w:sz w:val="24"/>
          <w:szCs w:val="24"/>
          <w:shd w:val="clear" w:color="auto" w:fill="FFFFFF"/>
        </w:rPr>
        <w:t>)</w:t>
      </w:r>
      <w:r w:rsidRPr="00C447A3">
        <w:rPr>
          <w:color w:val="1F1F1F"/>
          <w:sz w:val="24"/>
          <w:szCs w:val="24"/>
          <w:shd w:val="clear" w:color="auto" w:fill="FFFFFF"/>
        </w:rPr>
        <w:t xml:space="preserve">, a large language model created by Google AI. If this is your intent, I can provide you with information about </w:t>
      </w:r>
      <w:proofErr w:type="spellStart"/>
      <w:r w:rsidRPr="00C447A3">
        <w:rPr>
          <w:color w:val="1F1F1F"/>
          <w:sz w:val="24"/>
          <w:szCs w:val="24"/>
          <w:shd w:val="clear" w:color="auto" w:fill="FFFFFF"/>
        </w:rPr>
        <w:t>PaLM's</w:t>
      </w:r>
      <w:proofErr w:type="spellEnd"/>
      <w:r w:rsidRPr="00C447A3">
        <w:rPr>
          <w:color w:val="1F1F1F"/>
          <w:sz w:val="24"/>
          <w:szCs w:val="24"/>
          <w:shd w:val="clear" w:color="auto" w:fill="FFFFFF"/>
        </w:rPr>
        <w:t xml:space="preserve"> capabilities, design, applications, and limitations. </w:t>
      </w:r>
      <w:r w:rsidRPr="00C447A3">
        <w:rPr>
          <w:color w:val="1F1F1F"/>
          <w:sz w:val="24"/>
          <w:szCs w:val="24"/>
          <w:lang w:val="en-IN" w:eastAsia="en-IN"/>
        </w:rPr>
        <w:t>"</w:t>
      </w:r>
      <w:proofErr w:type="spellStart"/>
      <w:r w:rsidRPr="00C447A3">
        <w:rPr>
          <w:color w:val="1F1F1F"/>
          <w:sz w:val="24"/>
          <w:szCs w:val="24"/>
          <w:lang w:val="en-IN" w:eastAsia="en-IN"/>
        </w:rPr>
        <w:t>PaLm</w:t>
      </w:r>
      <w:proofErr w:type="spellEnd"/>
      <w:r w:rsidRPr="00C447A3">
        <w:rPr>
          <w:color w:val="1F1F1F"/>
          <w:sz w:val="24"/>
          <w:szCs w:val="24"/>
          <w:lang w:val="en-IN" w:eastAsia="en-IN"/>
        </w:rPr>
        <w:t>" could also be an abbreviation or acronym, or a reference to something entirely different. To clarify your intention, please provide additional context."</w:t>
      </w:r>
      <w:proofErr w:type="spellStart"/>
      <w:r w:rsidRPr="00C447A3">
        <w:rPr>
          <w:color w:val="1F1F1F"/>
          <w:sz w:val="24"/>
          <w:szCs w:val="24"/>
          <w:lang w:val="en-IN" w:eastAsia="en-IN"/>
        </w:rPr>
        <w:t>PaLm</w:t>
      </w:r>
      <w:proofErr w:type="spellEnd"/>
      <w:r w:rsidRPr="00C447A3">
        <w:rPr>
          <w:color w:val="1F1F1F"/>
          <w:sz w:val="24"/>
          <w:szCs w:val="24"/>
          <w:lang w:val="en-IN" w:eastAsia="en-IN"/>
        </w:rPr>
        <w:t>" could also be an abbreviation or acronym, or a reference to something entirely different. To clarify your intention, please provide additional context.</w:t>
      </w:r>
      <w:r>
        <w:rPr>
          <w:color w:val="1F1F1F"/>
          <w:sz w:val="24"/>
          <w:szCs w:val="24"/>
          <w:lang w:val="en-IN" w:eastAsia="en-IN"/>
        </w:rPr>
        <w:t xml:space="preserve"> </w:t>
      </w:r>
    </w:p>
    <w:p w14:paraId="7ACA8193" w14:textId="77777777" w:rsidR="006B6883" w:rsidRPr="00980110" w:rsidRDefault="006B6883" w:rsidP="006B6883">
      <w:pPr>
        <w:pStyle w:val="ListParagraph"/>
        <w:jc w:val="both"/>
        <w:rPr>
          <w:sz w:val="24"/>
          <w:szCs w:val="24"/>
        </w:rPr>
      </w:pPr>
    </w:p>
    <w:p w14:paraId="45D9EFD8" w14:textId="77777777" w:rsidR="006B6883" w:rsidRDefault="006B6883" w:rsidP="006B6883">
      <w:pPr>
        <w:pStyle w:val="BodyText"/>
        <w:spacing w:before="10" w:line="360" w:lineRule="auto"/>
        <w:rPr>
          <w:b w:val="0"/>
          <w:bCs w:val="0"/>
          <w:i w:val="0"/>
          <w:iCs w:val="0"/>
        </w:rPr>
      </w:pPr>
    </w:p>
    <w:p w14:paraId="54D30CA8" w14:textId="1600879F" w:rsidR="006B6883" w:rsidRPr="00C3150A" w:rsidRDefault="006A5A27" w:rsidP="006B6883">
      <w:pPr>
        <w:pStyle w:val="Heading3"/>
      </w:pPr>
      <w:r>
        <w:t>11</w:t>
      </w:r>
      <w:r w:rsidR="006B6883">
        <w:t xml:space="preserve">.4 Azure’s OpenAI Service </w:t>
      </w:r>
    </w:p>
    <w:p w14:paraId="3F99650B" w14:textId="77777777" w:rsidR="006B6883" w:rsidRDefault="006B6883" w:rsidP="006B6883">
      <w:pPr>
        <w:pStyle w:val="BodyText"/>
        <w:spacing w:before="10" w:line="360" w:lineRule="auto"/>
        <w:rPr>
          <w:b w:val="0"/>
          <w:bCs w:val="0"/>
          <w:i w:val="0"/>
          <w:iCs w:val="0"/>
        </w:rPr>
      </w:pPr>
    </w:p>
    <w:p w14:paraId="7AC632EE" w14:textId="77777777" w:rsidR="006B6883" w:rsidRDefault="006B6883" w:rsidP="006B6883">
      <w:pPr>
        <w:spacing w:line="360" w:lineRule="auto"/>
        <w:jc w:val="both"/>
        <w:rPr>
          <w:color w:val="1F1F1F"/>
          <w:sz w:val="24"/>
          <w:szCs w:val="24"/>
          <w:shd w:val="clear" w:color="auto" w:fill="FFFFFF"/>
        </w:rPr>
      </w:pPr>
      <w:r>
        <w:rPr>
          <w:color w:val="1F1F1F"/>
          <w:sz w:val="24"/>
          <w:szCs w:val="24"/>
          <w:shd w:val="clear" w:color="auto" w:fill="FFFFFF"/>
        </w:rPr>
        <w:tab/>
      </w:r>
      <w:r w:rsidRPr="00794BEE">
        <w:rPr>
          <w:color w:val="1F1F1F"/>
          <w:sz w:val="24"/>
          <w:szCs w:val="24"/>
          <w:shd w:val="clear" w:color="auto" w:fill="FFFFFF"/>
        </w:rPr>
        <w:t>Azure OpenAI Service is a powerful offering from Microsoft Azure that provides access to OpenAI's cutting-edge large language models (LLMs). This service allows businesses and developers to leverage the capabilities of these AI models for various purposes, including</w:t>
      </w:r>
    </w:p>
    <w:p w14:paraId="209CCFCC" w14:textId="77777777" w:rsidR="006B6883" w:rsidRPr="00794BEE" w:rsidRDefault="006B6883" w:rsidP="006B6883">
      <w:pPr>
        <w:spacing w:line="360" w:lineRule="auto"/>
        <w:jc w:val="both"/>
        <w:rPr>
          <w:color w:val="1F1F1F"/>
          <w:sz w:val="24"/>
          <w:szCs w:val="24"/>
          <w:lang w:val="en-IN" w:eastAsia="en-IN"/>
        </w:rPr>
      </w:pPr>
      <w:r w:rsidRPr="00794BEE">
        <w:rPr>
          <w:color w:val="1F1F1F"/>
          <w:sz w:val="24"/>
          <w:szCs w:val="24"/>
          <w:lang w:val="en-IN" w:eastAsia="en-IN"/>
        </w:rPr>
        <w:t>Generating Text:</w:t>
      </w:r>
    </w:p>
    <w:p w14:paraId="3ADC77FD" w14:textId="77777777" w:rsidR="006B6883" w:rsidRPr="00794BEE" w:rsidRDefault="006B6883" w:rsidP="006B6883">
      <w:pPr>
        <w:widowControl/>
        <w:numPr>
          <w:ilvl w:val="0"/>
          <w:numId w:val="16"/>
        </w:numPr>
        <w:shd w:val="clear" w:color="auto" w:fill="FFFFFF"/>
        <w:autoSpaceDE/>
        <w:autoSpaceDN/>
        <w:spacing w:before="100" w:beforeAutospacing="1" w:after="150"/>
        <w:jc w:val="both"/>
        <w:rPr>
          <w:color w:val="1F1F1F"/>
          <w:sz w:val="24"/>
          <w:szCs w:val="24"/>
          <w:lang w:val="en-IN" w:eastAsia="en-IN"/>
        </w:rPr>
      </w:pPr>
      <w:r w:rsidRPr="00794BEE">
        <w:rPr>
          <w:color w:val="1F1F1F"/>
          <w:sz w:val="24"/>
          <w:szCs w:val="24"/>
          <w:lang w:val="en-IN" w:eastAsia="en-IN"/>
        </w:rPr>
        <w:t>Create creative content like poems, code, scripts, and musical pieces.</w:t>
      </w:r>
    </w:p>
    <w:p w14:paraId="36F3E533" w14:textId="77777777" w:rsidR="006B6883" w:rsidRPr="00794BEE" w:rsidRDefault="006B6883" w:rsidP="006B6883">
      <w:pPr>
        <w:widowControl/>
        <w:numPr>
          <w:ilvl w:val="0"/>
          <w:numId w:val="16"/>
        </w:numPr>
        <w:shd w:val="clear" w:color="auto" w:fill="FFFFFF"/>
        <w:autoSpaceDE/>
        <w:autoSpaceDN/>
        <w:spacing w:before="100" w:beforeAutospacing="1" w:after="150"/>
        <w:jc w:val="both"/>
        <w:rPr>
          <w:color w:val="1F1F1F"/>
          <w:sz w:val="24"/>
          <w:szCs w:val="24"/>
          <w:lang w:val="en-IN" w:eastAsia="en-IN"/>
        </w:rPr>
      </w:pPr>
      <w:r w:rsidRPr="00794BEE">
        <w:rPr>
          <w:color w:val="1F1F1F"/>
          <w:sz w:val="24"/>
          <w:szCs w:val="24"/>
          <w:lang w:val="en-IN" w:eastAsia="en-IN"/>
        </w:rPr>
        <w:t>Generate different writing styles and formats for different audiences.</w:t>
      </w:r>
    </w:p>
    <w:p w14:paraId="45ACA986" w14:textId="77777777" w:rsidR="006B6883" w:rsidRPr="00794BEE" w:rsidRDefault="006B6883" w:rsidP="006B6883">
      <w:pPr>
        <w:widowControl/>
        <w:numPr>
          <w:ilvl w:val="0"/>
          <w:numId w:val="16"/>
        </w:numPr>
        <w:shd w:val="clear" w:color="auto" w:fill="FFFFFF"/>
        <w:autoSpaceDE/>
        <w:autoSpaceDN/>
        <w:spacing w:before="100" w:beforeAutospacing="1" w:after="150"/>
        <w:jc w:val="both"/>
        <w:rPr>
          <w:color w:val="1F1F1F"/>
          <w:sz w:val="24"/>
          <w:szCs w:val="24"/>
          <w:lang w:val="en-IN" w:eastAsia="en-IN"/>
        </w:rPr>
      </w:pPr>
      <w:r w:rsidRPr="00794BEE">
        <w:rPr>
          <w:color w:val="1F1F1F"/>
          <w:sz w:val="24"/>
          <w:szCs w:val="24"/>
          <w:lang w:val="en-IN" w:eastAsia="en-IN"/>
        </w:rPr>
        <w:t>Automate content creation tasks like writing product descriptions or blog posts.</w:t>
      </w:r>
    </w:p>
    <w:p w14:paraId="0BF044E9" w14:textId="77777777" w:rsidR="006B6883" w:rsidRPr="00794BEE" w:rsidRDefault="006B6883" w:rsidP="006B6883">
      <w:pPr>
        <w:widowControl/>
        <w:numPr>
          <w:ilvl w:val="0"/>
          <w:numId w:val="16"/>
        </w:numPr>
        <w:shd w:val="clear" w:color="auto" w:fill="FFFFFF"/>
        <w:autoSpaceDE/>
        <w:autoSpaceDN/>
        <w:spacing w:before="100" w:beforeAutospacing="1" w:after="150"/>
        <w:jc w:val="both"/>
        <w:rPr>
          <w:color w:val="1F1F1F"/>
          <w:sz w:val="24"/>
          <w:szCs w:val="24"/>
          <w:lang w:val="en-IN" w:eastAsia="en-IN"/>
        </w:rPr>
      </w:pPr>
      <w:r w:rsidRPr="00794BEE">
        <w:rPr>
          <w:color w:val="1F1F1F"/>
          <w:sz w:val="24"/>
          <w:szCs w:val="24"/>
          <w:lang w:val="en-IN" w:eastAsia="en-IN"/>
        </w:rPr>
        <w:t>Develop chatbots and virtual assistants that can hold meaningful conversations with users.</w:t>
      </w:r>
    </w:p>
    <w:p w14:paraId="1B906036" w14:textId="77777777" w:rsidR="006B6883" w:rsidRPr="00794BEE" w:rsidRDefault="006B6883" w:rsidP="006B6883">
      <w:pPr>
        <w:widowControl/>
        <w:numPr>
          <w:ilvl w:val="0"/>
          <w:numId w:val="16"/>
        </w:numPr>
        <w:shd w:val="clear" w:color="auto" w:fill="FFFFFF"/>
        <w:autoSpaceDE/>
        <w:autoSpaceDN/>
        <w:spacing w:before="100" w:beforeAutospacing="1" w:after="150"/>
        <w:jc w:val="both"/>
        <w:rPr>
          <w:color w:val="1F1F1F"/>
          <w:sz w:val="24"/>
          <w:szCs w:val="24"/>
          <w:lang w:val="en-IN" w:eastAsia="en-IN"/>
        </w:rPr>
      </w:pPr>
      <w:r w:rsidRPr="00794BEE">
        <w:rPr>
          <w:color w:val="1F1F1F"/>
          <w:sz w:val="24"/>
          <w:szCs w:val="24"/>
          <w:lang w:val="en-IN" w:eastAsia="en-IN"/>
        </w:rPr>
        <w:t xml:space="preserve">Build applications that can </w:t>
      </w:r>
      <w:proofErr w:type="spellStart"/>
      <w:r w:rsidRPr="00794BEE">
        <w:rPr>
          <w:color w:val="1F1F1F"/>
          <w:sz w:val="24"/>
          <w:szCs w:val="24"/>
          <w:lang w:val="en-IN" w:eastAsia="en-IN"/>
        </w:rPr>
        <w:t>analyze</w:t>
      </w:r>
      <w:proofErr w:type="spellEnd"/>
      <w:r w:rsidRPr="00794BEE">
        <w:rPr>
          <w:color w:val="1F1F1F"/>
          <w:sz w:val="24"/>
          <w:szCs w:val="24"/>
          <w:lang w:val="en-IN" w:eastAsia="en-IN"/>
        </w:rPr>
        <w:t xml:space="preserve"> and understand text data, like customer reviews or social media posts.</w:t>
      </w:r>
    </w:p>
    <w:p w14:paraId="0CC7A8A0" w14:textId="77777777" w:rsidR="006B6883" w:rsidRPr="00794BEE" w:rsidRDefault="006B6883" w:rsidP="006B6883">
      <w:pPr>
        <w:widowControl/>
        <w:numPr>
          <w:ilvl w:val="0"/>
          <w:numId w:val="16"/>
        </w:numPr>
        <w:shd w:val="clear" w:color="auto" w:fill="FFFFFF"/>
        <w:autoSpaceDE/>
        <w:autoSpaceDN/>
        <w:spacing w:before="10" w:beforeAutospacing="1" w:after="150" w:line="360" w:lineRule="auto"/>
        <w:jc w:val="both"/>
        <w:rPr>
          <w:sz w:val="24"/>
          <w:szCs w:val="24"/>
        </w:rPr>
      </w:pPr>
      <w:r w:rsidRPr="00794BEE">
        <w:rPr>
          <w:color w:val="1F1F1F"/>
          <w:sz w:val="24"/>
          <w:szCs w:val="24"/>
          <w:lang w:val="en-IN" w:eastAsia="en-IN"/>
        </w:rPr>
        <w:t>Create tools for summarizing and translating text.</w:t>
      </w:r>
    </w:p>
    <w:p w14:paraId="629CADA8" w14:textId="77777777" w:rsidR="006B6883" w:rsidRDefault="006B6883" w:rsidP="006B6883">
      <w:pPr>
        <w:widowControl/>
        <w:shd w:val="clear" w:color="auto" w:fill="FFFFFF"/>
        <w:autoSpaceDE/>
        <w:autoSpaceDN/>
        <w:spacing w:before="10" w:beforeAutospacing="1" w:after="150" w:line="360" w:lineRule="auto"/>
        <w:jc w:val="both"/>
        <w:rPr>
          <w:sz w:val="24"/>
          <w:szCs w:val="24"/>
        </w:rPr>
      </w:pPr>
    </w:p>
    <w:p w14:paraId="2FBEF454" w14:textId="5F4435C0" w:rsidR="006B6883" w:rsidRDefault="006A5A27" w:rsidP="006B6883">
      <w:pPr>
        <w:pStyle w:val="Heading3"/>
      </w:pPr>
      <w:r>
        <w:t>11</w:t>
      </w:r>
      <w:r w:rsidR="006B6883">
        <w:t xml:space="preserve">.5 </w:t>
      </w:r>
      <w:proofErr w:type="spellStart"/>
      <w:r w:rsidR="006B6883">
        <w:t>LlaMA</w:t>
      </w:r>
      <w:proofErr w:type="spellEnd"/>
      <w:r w:rsidR="006B6883">
        <w:t xml:space="preserve"> </w:t>
      </w:r>
    </w:p>
    <w:p w14:paraId="4BAFFC61" w14:textId="77777777" w:rsidR="006B6883" w:rsidRDefault="006B6883" w:rsidP="006B6883">
      <w:pPr>
        <w:pStyle w:val="Heading3"/>
      </w:pPr>
    </w:p>
    <w:p w14:paraId="3971E21E" w14:textId="77777777" w:rsidR="006B6883" w:rsidRDefault="006B6883" w:rsidP="006B6883">
      <w:pPr>
        <w:pStyle w:val="Heading3"/>
      </w:pPr>
    </w:p>
    <w:p w14:paraId="60FC5A4F" w14:textId="77777777" w:rsidR="006B6883" w:rsidRDefault="006B6883" w:rsidP="006B6883">
      <w:pPr>
        <w:pStyle w:val="ListParagraph"/>
        <w:spacing w:line="360" w:lineRule="auto"/>
        <w:rPr>
          <w:sz w:val="24"/>
          <w:szCs w:val="24"/>
          <w:shd w:val="clear" w:color="auto" w:fill="FFFFFF"/>
        </w:rPr>
      </w:pPr>
      <w:r>
        <w:rPr>
          <w:rStyle w:val="Strong"/>
          <w:rFonts w:ascii="Arial" w:hAnsi="Arial" w:cs="Arial"/>
          <w:b w:val="0"/>
          <w:bCs w:val="0"/>
          <w:color w:val="1F1F1F"/>
          <w:shd w:val="clear" w:color="auto" w:fill="FFFFFF"/>
        </w:rPr>
        <w:tab/>
      </w:r>
      <w:proofErr w:type="spellStart"/>
      <w:r w:rsidRPr="00094102">
        <w:rPr>
          <w:rStyle w:val="Strong"/>
          <w:b w:val="0"/>
          <w:bCs w:val="0"/>
          <w:color w:val="1F1F1F"/>
          <w:sz w:val="24"/>
          <w:szCs w:val="24"/>
          <w:shd w:val="clear" w:color="auto" w:fill="FFFFFF"/>
        </w:rPr>
        <w:t>LlaMA</w:t>
      </w:r>
      <w:proofErr w:type="spellEnd"/>
      <w:r w:rsidRPr="00094102">
        <w:rPr>
          <w:rStyle w:val="Strong"/>
          <w:b w:val="0"/>
          <w:bCs w:val="0"/>
          <w:color w:val="1F1F1F"/>
          <w:sz w:val="24"/>
          <w:szCs w:val="24"/>
          <w:shd w:val="clear" w:color="auto" w:fill="FFFFFF"/>
        </w:rPr>
        <w:t xml:space="preserve"> stands for "Large Language Model Meta AI."</w:t>
      </w:r>
      <w:r w:rsidRPr="00094102">
        <w:rPr>
          <w:sz w:val="24"/>
          <w:szCs w:val="24"/>
          <w:shd w:val="clear" w:color="auto" w:fill="FFFFFF"/>
        </w:rPr>
        <w:t xml:space="preserve"> It's a collection of foundational large language models (LLMs) developed and publicly released by Meta AI in 2023. </w:t>
      </w:r>
      <w:proofErr w:type="spellStart"/>
      <w:r w:rsidRPr="00094102">
        <w:rPr>
          <w:sz w:val="24"/>
          <w:szCs w:val="24"/>
          <w:shd w:val="clear" w:color="auto" w:fill="FFFFFF"/>
        </w:rPr>
        <w:t>LlaMA</w:t>
      </w:r>
      <w:proofErr w:type="spellEnd"/>
      <w:r w:rsidRPr="00094102">
        <w:rPr>
          <w:sz w:val="24"/>
          <w:szCs w:val="24"/>
          <w:shd w:val="clear" w:color="auto" w:fill="FFFFFF"/>
        </w:rPr>
        <w:t xml:space="preserve"> models range in size from 7 billion parameters to 65 billion parameters, making them versatile tools for research and development in various subfields of AI.</w:t>
      </w:r>
    </w:p>
    <w:p w14:paraId="4C21787E" w14:textId="77777777" w:rsidR="006B6883" w:rsidRDefault="006B6883" w:rsidP="006B6883">
      <w:pPr>
        <w:pStyle w:val="ListParagraph"/>
        <w:spacing w:line="360" w:lineRule="auto"/>
        <w:rPr>
          <w:sz w:val="24"/>
          <w:szCs w:val="24"/>
          <w:shd w:val="clear" w:color="auto" w:fill="FFFFFF"/>
        </w:rPr>
      </w:pPr>
    </w:p>
    <w:p w14:paraId="3B1853EA" w14:textId="77777777" w:rsidR="006B6883" w:rsidRDefault="006B6883" w:rsidP="006B6883">
      <w:pPr>
        <w:pStyle w:val="ListParagraph"/>
        <w:spacing w:line="360" w:lineRule="auto"/>
        <w:rPr>
          <w:sz w:val="24"/>
          <w:szCs w:val="24"/>
          <w:shd w:val="clear" w:color="auto" w:fill="FFFFFF"/>
        </w:rPr>
      </w:pPr>
    </w:p>
    <w:p w14:paraId="2F57FF31" w14:textId="77777777" w:rsidR="006B6883" w:rsidRPr="00094102" w:rsidRDefault="006B6883" w:rsidP="006B6883">
      <w:pPr>
        <w:pStyle w:val="ListParagraph"/>
        <w:spacing w:line="360" w:lineRule="auto"/>
        <w:rPr>
          <w:sz w:val="24"/>
          <w:szCs w:val="24"/>
          <w:shd w:val="clear" w:color="auto" w:fill="FFFFFF"/>
        </w:rPr>
      </w:pPr>
    </w:p>
    <w:p w14:paraId="5DE5C3B4" w14:textId="77777777" w:rsidR="006B6883" w:rsidRDefault="006B6883" w:rsidP="006B6883">
      <w:pPr>
        <w:pStyle w:val="ListParagraph"/>
        <w:rPr>
          <w:shd w:val="clear" w:color="auto" w:fill="FFFFFF"/>
        </w:rPr>
      </w:pPr>
    </w:p>
    <w:p w14:paraId="5291C67A" w14:textId="77777777" w:rsidR="006B6883" w:rsidRPr="00094102" w:rsidRDefault="006B6883" w:rsidP="006B6883">
      <w:pPr>
        <w:pStyle w:val="ListParagraph"/>
        <w:rPr>
          <w:rStyle w:val="Strong"/>
          <w:b w:val="0"/>
          <w:bCs w:val="0"/>
          <w:color w:val="1F1F1F"/>
          <w:shd w:val="clear" w:color="auto" w:fill="FFFFFF"/>
        </w:rPr>
      </w:pPr>
      <w:r w:rsidRPr="00094102">
        <w:rPr>
          <w:rStyle w:val="Strong"/>
          <w:b w:val="0"/>
          <w:bCs w:val="0"/>
          <w:color w:val="1F1F1F"/>
          <w:sz w:val="26"/>
          <w:szCs w:val="26"/>
          <w:shd w:val="clear" w:color="auto" w:fill="FFFFFF"/>
        </w:rPr>
        <w:lastRenderedPageBreak/>
        <w:t>Goals and Applications</w:t>
      </w:r>
      <w:r w:rsidRPr="00094102">
        <w:rPr>
          <w:rStyle w:val="Strong"/>
          <w:b w:val="0"/>
          <w:bCs w:val="0"/>
          <w:color w:val="1F1F1F"/>
          <w:shd w:val="clear" w:color="auto" w:fill="FFFFFF"/>
        </w:rPr>
        <w:t>:</w:t>
      </w:r>
    </w:p>
    <w:p w14:paraId="3D781A5A" w14:textId="77777777" w:rsidR="006B6883" w:rsidRPr="00094102" w:rsidRDefault="006B6883" w:rsidP="006B6883">
      <w:pPr>
        <w:pStyle w:val="ListParagraph"/>
        <w:rPr>
          <w:rStyle w:val="Strong"/>
          <w:b w:val="0"/>
          <w:bCs w:val="0"/>
          <w:color w:val="1F1F1F"/>
          <w:shd w:val="clear" w:color="auto" w:fill="FFFFFF"/>
        </w:rPr>
      </w:pPr>
    </w:p>
    <w:p w14:paraId="4397B4FA" w14:textId="77777777" w:rsidR="006B6883" w:rsidRPr="00094102" w:rsidRDefault="006B6883" w:rsidP="006B6883">
      <w:pPr>
        <w:widowControl/>
        <w:numPr>
          <w:ilvl w:val="0"/>
          <w:numId w:val="18"/>
        </w:numPr>
        <w:shd w:val="clear" w:color="auto" w:fill="FFFFFF"/>
        <w:autoSpaceDE/>
        <w:autoSpaceDN/>
        <w:spacing w:before="100" w:beforeAutospacing="1" w:after="150"/>
        <w:rPr>
          <w:color w:val="1F1F1F"/>
          <w:sz w:val="24"/>
          <w:szCs w:val="24"/>
          <w:lang w:val="en-IN" w:eastAsia="en-IN"/>
        </w:rPr>
      </w:pPr>
      <w:r w:rsidRPr="00094102">
        <w:rPr>
          <w:color w:val="1F1F1F"/>
          <w:sz w:val="24"/>
          <w:szCs w:val="24"/>
          <w:lang w:val="en-IN" w:eastAsia="en-IN"/>
        </w:rPr>
        <w:t>Designed for researchers and developers to advance their work in natural language processing (NLP) and other AI areas.</w:t>
      </w:r>
    </w:p>
    <w:p w14:paraId="2E06C332" w14:textId="77777777" w:rsidR="006B6883" w:rsidRPr="00094102" w:rsidRDefault="006B6883" w:rsidP="006B6883">
      <w:pPr>
        <w:widowControl/>
        <w:numPr>
          <w:ilvl w:val="0"/>
          <w:numId w:val="18"/>
        </w:numPr>
        <w:shd w:val="clear" w:color="auto" w:fill="FFFFFF"/>
        <w:autoSpaceDE/>
        <w:autoSpaceDN/>
        <w:spacing w:before="100" w:beforeAutospacing="1" w:after="150"/>
        <w:rPr>
          <w:color w:val="1F1F1F"/>
          <w:sz w:val="24"/>
          <w:szCs w:val="24"/>
          <w:lang w:val="en-IN" w:eastAsia="en-IN"/>
        </w:rPr>
      </w:pPr>
      <w:r w:rsidRPr="00094102">
        <w:rPr>
          <w:color w:val="1F1F1F"/>
          <w:sz w:val="24"/>
          <w:szCs w:val="24"/>
          <w:lang w:val="en-IN" w:eastAsia="en-IN"/>
        </w:rPr>
        <w:t>Useful for tasks like:</w:t>
      </w:r>
    </w:p>
    <w:p w14:paraId="547B2FFA" w14:textId="77777777" w:rsidR="006B6883" w:rsidRPr="00094102" w:rsidRDefault="006B6883" w:rsidP="006B6883">
      <w:pPr>
        <w:widowControl/>
        <w:numPr>
          <w:ilvl w:val="1"/>
          <w:numId w:val="18"/>
        </w:numPr>
        <w:shd w:val="clear" w:color="auto" w:fill="FFFFFF"/>
        <w:autoSpaceDE/>
        <w:autoSpaceDN/>
        <w:spacing w:before="100" w:beforeAutospacing="1" w:after="150"/>
        <w:rPr>
          <w:color w:val="1F1F1F"/>
          <w:sz w:val="24"/>
          <w:szCs w:val="24"/>
          <w:lang w:val="en-IN" w:eastAsia="en-IN"/>
        </w:rPr>
      </w:pPr>
      <w:r w:rsidRPr="00094102">
        <w:rPr>
          <w:color w:val="1F1F1F"/>
          <w:sz w:val="24"/>
          <w:szCs w:val="24"/>
          <w:lang w:val="en-IN" w:eastAsia="en-IN"/>
        </w:rPr>
        <w:t>Text generation and translation</w:t>
      </w:r>
    </w:p>
    <w:p w14:paraId="14EC695B" w14:textId="77777777" w:rsidR="006B6883" w:rsidRPr="00094102" w:rsidRDefault="006B6883" w:rsidP="006B6883">
      <w:pPr>
        <w:widowControl/>
        <w:numPr>
          <w:ilvl w:val="1"/>
          <w:numId w:val="18"/>
        </w:numPr>
        <w:shd w:val="clear" w:color="auto" w:fill="FFFFFF"/>
        <w:autoSpaceDE/>
        <w:autoSpaceDN/>
        <w:spacing w:before="100" w:beforeAutospacing="1" w:after="150"/>
        <w:rPr>
          <w:color w:val="1F1F1F"/>
          <w:sz w:val="24"/>
          <w:szCs w:val="24"/>
          <w:lang w:val="en-IN" w:eastAsia="en-IN"/>
        </w:rPr>
      </w:pPr>
      <w:r w:rsidRPr="00094102">
        <w:rPr>
          <w:color w:val="1F1F1F"/>
          <w:sz w:val="24"/>
          <w:szCs w:val="24"/>
          <w:lang w:val="en-IN" w:eastAsia="en-IN"/>
        </w:rPr>
        <w:t>Question answering and summarization</w:t>
      </w:r>
    </w:p>
    <w:p w14:paraId="4C92923D" w14:textId="77777777" w:rsidR="006B6883" w:rsidRPr="00094102" w:rsidRDefault="006B6883" w:rsidP="006B6883">
      <w:pPr>
        <w:widowControl/>
        <w:numPr>
          <w:ilvl w:val="1"/>
          <w:numId w:val="18"/>
        </w:numPr>
        <w:shd w:val="clear" w:color="auto" w:fill="FFFFFF"/>
        <w:autoSpaceDE/>
        <w:autoSpaceDN/>
        <w:spacing w:before="100" w:beforeAutospacing="1" w:after="150"/>
        <w:rPr>
          <w:color w:val="1F1F1F"/>
          <w:sz w:val="24"/>
          <w:szCs w:val="24"/>
          <w:lang w:val="en-IN" w:eastAsia="en-IN"/>
        </w:rPr>
      </w:pPr>
      <w:r w:rsidRPr="00094102">
        <w:rPr>
          <w:color w:val="1F1F1F"/>
          <w:sz w:val="24"/>
          <w:szCs w:val="24"/>
          <w:lang w:val="en-IN" w:eastAsia="en-IN"/>
        </w:rPr>
        <w:t>Code generation and analysis</w:t>
      </w:r>
    </w:p>
    <w:p w14:paraId="2E010142" w14:textId="77777777" w:rsidR="006B6883" w:rsidRPr="00094102" w:rsidRDefault="006B6883" w:rsidP="006B6883">
      <w:pPr>
        <w:widowControl/>
        <w:numPr>
          <w:ilvl w:val="1"/>
          <w:numId w:val="18"/>
        </w:numPr>
        <w:shd w:val="clear" w:color="auto" w:fill="FFFFFF"/>
        <w:autoSpaceDE/>
        <w:autoSpaceDN/>
        <w:spacing w:before="100" w:beforeAutospacing="1" w:after="150"/>
        <w:rPr>
          <w:color w:val="1F1F1F"/>
          <w:sz w:val="24"/>
          <w:szCs w:val="24"/>
          <w:lang w:val="en-IN" w:eastAsia="en-IN"/>
        </w:rPr>
      </w:pPr>
      <w:r w:rsidRPr="00094102">
        <w:rPr>
          <w:color w:val="1F1F1F"/>
          <w:sz w:val="24"/>
          <w:szCs w:val="24"/>
          <w:lang w:val="en-IN" w:eastAsia="en-IN"/>
        </w:rPr>
        <w:t>Chatbots and virtual assistants</w:t>
      </w:r>
    </w:p>
    <w:p w14:paraId="779A054F" w14:textId="77777777" w:rsidR="006B6883" w:rsidRPr="00094102" w:rsidRDefault="006B6883" w:rsidP="006B6883">
      <w:pPr>
        <w:widowControl/>
        <w:numPr>
          <w:ilvl w:val="1"/>
          <w:numId w:val="18"/>
        </w:numPr>
        <w:shd w:val="clear" w:color="auto" w:fill="FFFFFF"/>
        <w:autoSpaceDE/>
        <w:autoSpaceDN/>
        <w:spacing w:before="100" w:beforeAutospacing="1" w:after="150"/>
        <w:rPr>
          <w:color w:val="1F1F1F"/>
          <w:sz w:val="24"/>
          <w:szCs w:val="24"/>
          <w:lang w:val="en-IN" w:eastAsia="en-IN"/>
        </w:rPr>
      </w:pPr>
      <w:r w:rsidRPr="00094102">
        <w:rPr>
          <w:color w:val="1F1F1F"/>
          <w:sz w:val="24"/>
          <w:szCs w:val="24"/>
          <w:lang w:val="en-IN" w:eastAsia="en-IN"/>
        </w:rPr>
        <w:t>Research on bias, fairness, and interpretability in AI</w:t>
      </w:r>
    </w:p>
    <w:p w14:paraId="6ACA9AB6" w14:textId="77777777" w:rsidR="006B6883" w:rsidRDefault="006B6883" w:rsidP="006B6883">
      <w:pPr>
        <w:pStyle w:val="ListParagraph"/>
        <w:rPr>
          <w:shd w:val="clear" w:color="auto" w:fill="FFFFFF"/>
        </w:rPr>
      </w:pPr>
    </w:p>
    <w:p w14:paraId="799E316C" w14:textId="77777777" w:rsidR="006B6883" w:rsidRPr="00094102" w:rsidRDefault="006B6883" w:rsidP="006B6883">
      <w:pPr>
        <w:widowControl/>
        <w:shd w:val="clear" w:color="auto" w:fill="FFFFFF"/>
        <w:autoSpaceDE/>
        <w:autoSpaceDN/>
        <w:spacing w:before="360" w:after="360"/>
        <w:rPr>
          <w:color w:val="1F1F1F"/>
          <w:sz w:val="26"/>
          <w:szCs w:val="26"/>
          <w:lang w:val="en-IN" w:eastAsia="en-IN"/>
        </w:rPr>
      </w:pPr>
      <w:r w:rsidRPr="00094102">
        <w:rPr>
          <w:color w:val="1F1F1F"/>
          <w:sz w:val="26"/>
          <w:szCs w:val="26"/>
          <w:lang w:val="en-IN" w:eastAsia="en-IN"/>
        </w:rPr>
        <w:t>Key Features:</w:t>
      </w:r>
    </w:p>
    <w:p w14:paraId="44DAFF6F" w14:textId="77777777" w:rsidR="006B6883" w:rsidRPr="00094102" w:rsidRDefault="006B6883" w:rsidP="006B6883">
      <w:pPr>
        <w:widowControl/>
        <w:numPr>
          <w:ilvl w:val="0"/>
          <w:numId w:val="19"/>
        </w:numPr>
        <w:shd w:val="clear" w:color="auto" w:fill="FFFFFF"/>
        <w:autoSpaceDE/>
        <w:autoSpaceDN/>
        <w:spacing w:before="100" w:beforeAutospacing="1" w:after="150" w:line="360" w:lineRule="auto"/>
        <w:rPr>
          <w:color w:val="1F1F1F"/>
          <w:sz w:val="24"/>
          <w:szCs w:val="24"/>
          <w:lang w:val="en-IN" w:eastAsia="en-IN"/>
        </w:rPr>
      </w:pPr>
      <w:r w:rsidRPr="00094102">
        <w:rPr>
          <w:color w:val="1F1F1F"/>
          <w:sz w:val="24"/>
          <w:szCs w:val="24"/>
          <w:lang w:val="en-IN" w:eastAsia="en-IN"/>
        </w:rPr>
        <w:t>Open-source: The code and models are available for public access and use, allowing for transparency and collaboration.</w:t>
      </w:r>
    </w:p>
    <w:p w14:paraId="20862143" w14:textId="77777777" w:rsidR="006B6883" w:rsidRPr="00094102" w:rsidRDefault="006B6883" w:rsidP="006B6883">
      <w:pPr>
        <w:widowControl/>
        <w:numPr>
          <w:ilvl w:val="0"/>
          <w:numId w:val="19"/>
        </w:numPr>
        <w:shd w:val="clear" w:color="auto" w:fill="FFFFFF"/>
        <w:autoSpaceDE/>
        <w:autoSpaceDN/>
        <w:spacing w:before="100" w:beforeAutospacing="1" w:after="150" w:line="360" w:lineRule="auto"/>
        <w:rPr>
          <w:color w:val="1F1F1F"/>
          <w:sz w:val="24"/>
          <w:szCs w:val="24"/>
          <w:lang w:val="en-IN" w:eastAsia="en-IN"/>
        </w:rPr>
      </w:pPr>
      <w:r w:rsidRPr="00094102">
        <w:rPr>
          <w:color w:val="1F1F1F"/>
          <w:sz w:val="24"/>
          <w:szCs w:val="24"/>
          <w:lang w:val="en-IN" w:eastAsia="en-IN"/>
        </w:rPr>
        <w:t>Efficient: Trained on trillions of tokens of text data, resulting in high performance and accuracy.</w:t>
      </w:r>
    </w:p>
    <w:p w14:paraId="54B6DC4F" w14:textId="77777777" w:rsidR="006B6883" w:rsidRPr="00094102" w:rsidRDefault="006B6883" w:rsidP="006B6883">
      <w:pPr>
        <w:widowControl/>
        <w:numPr>
          <w:ilvl w:val="0"/>
          <w:numId w:val="19"/>
        </w:numPr>
        <w:shd w:val="clear" w:color="auto" w:fill="FFFFFF"/>
        <w:autoSpaceDE/>
        <w:autoSpaceDN/>
        <w:spacing w:before="100" w:beforeAutospacing="1" w:after="150" w:line="360" w:lineRule="auto"/>
        <w:rPr>
          <w:color w:val="1F1F1F"/>
          <w:sz w:val="24"/>
          <w:szCs w:val="24"/>
          <w:lang w:val="en-IN" w:eastAsia="en-IN"/>
        </w:rPr>
      </w:pPr>
      <w:r w:rsidRPr="00094102">
        <w:rPr>
          <w:color w:val="1F1F1F"/>
          <w:sz w:val="24"/>
          <w:szCs w:val="24"/>
          <w:lang w:val="en-IN" w:eastAsia="en-IN"/>
        </w:rPr>
        <w:t>Scalable: Models can be run on different configurations of hardware, enabling adaptation to various research needs.</w:t>
      </w:r>
    </w:p>
    <w:p w14:paraId="062E9BCB" w14:textId="77777777" w:rsidR="006B6883" w:rsidRPr="00094102" w:rsidRDefault="006B6883" w:rsidP="006B6883">
      <w:pPr>
        <w:widowControl/>
        <w:numPr>
          <w:ilvl w:val="0"/>
          <w:numId w:val="19"/>
        </w:numPr>
        <w:shd w:val="clear" w:color="auto" w:fill="FFFFFF"/>
        <w:autoSpaceDE/>
        <w:autoSpaceDN/>
        <w:spacing w:before="100" w:beforeAutospacing="1" w:after="150" w:line="360" w:lineRule="auto"/>
        <w:rPr>
          <w:color w:val="1F1F1F"/>
          <w:sz w:val="24"/>
          <w:szCs w:val="24"/>
          <w:lang w:val="en-IN" w:eastAsia="en-IN"/>
        </w:rPr>
      </w:pPr>
      <w:r w:rsidRPr="00094102">
        <w:rPr>
          <w:color w:val="1F1F1F"/>
          <w:sz w:val="24"/>
          <w:szCs w:val="24"/>
          <w:lang w:val="en-IN" w:eastAsia="en-IN"/>
        </w:rPr>
        <w:t>Modular: Designed with modular components, allowing researchers to easily adapt and customize them for specific tasks.</w:t>
      </w:r>
    </w:p>
    <w:p w14:paraId="451B6D19" w14:textId="77777777" w:rsidR="006B6883" w:rsidRDefault="006B6883" w:rsidP="006B6883">
      <w:pPr>
        <w:pStyle w:val="ListParagraph"/>
        <w:rPr>
          <w:shd w:val="clear" w:color="auto" w:fill="FFFFFF"/>
        </w:rPr>
      </w:pPr>
    </w:p>
    <w:p w14:paraId="48353452" w14:textId="77777777" w:rsidR="006B6883" w:rsidRPr="00094102" w:rsidRDefault="006B6883" w:rsidP="006B6883">
      <w:pPr>
        <w:pStyle w:val="ListParagraph"/>
        <w:spacing w:line="360" w:lineRule="auto"/>
        <w:rPr>
          <w:sz w:val="24"/>
          <w:szCs w:val="24"/>
          <w:shd w:val="clear" w:color="auto" w:fill="FFFFFF"/>
        </w:rPr>
        <w:sectPr w:rsidR="006B6883" w:rsidRPr="00094102" w:rsidSect="00FC08EC">
          <w:pgSz w:w="11910" w:h="16840"/>
          <w:pgMar w:top="980" w:right="920" w:bottom="1200" w:left="1340" w:header="0" w:footer="967" w:gutter="0"/>
          <w:cols w:space="720"/>
        </w:sectPr>
      </w:pPr>
      <w:r w:rsidRPr="00094102">
        <w:rPr>
          <w:rStyle w:val="Strong"/>
          <w:b w:val="0"/>
          <w:bCs w:val="0"/>
          <w:color w:val="1F1F1F"/>
          <w:sz w:val="24"/>
          <w:szCs w:val="24"/>
          <w:shd w:val="clear" w:color="auto" w:fill="FFFFFF"/>
        </w:rPr>
        <w:t xml:space="preserve">Overall, </w:t>
      </w:r>
      <w:proofErr w:type="spellStart"/>
      <w:r w:rsidRPr="00094102">
        <w:rPr>
          <w:rStyle w:val="Strong"/>
          <w:b w:val="0"/>
          <w:bCs w:val="0"/>
          <w:color w:val="1F1F1F"/>
          <w:sz w:val="24"/>
          <w:szCs w:val="24"/>
          <w:shd w:val="clear" w:color="auto" w:fill="FFFFFF"/>
        </w:rPr>
        <w:t>LlaMA</w:t>
      </w:r>
      <w:proofErr w:type="spellEnd"/>
      <w:r w:rsidRPr="00094102">
        <w:rPr>
          <w:rStyle w:val="Strong"/>
          <w:b w:val="0"/>
          <w:bCs w:val="0"/>
          <w:color w:val="1F1F1F"/>
          <w:sz w:val="24"/>
          <w:szCs w:val="24"/>
          <w:shd w:val="clear" w:color="auto" w:fill="FFFFFF"/>
        </w:rPr>
        <w:t xml:space="preserve"> is a valuable contribution to the field of AI, offering researchers and developers a powerful platform to advance their work and explore the potential of large language models.</w:t>
      </w:r>
    </w:p>
    <w:p w14:paraId="6683BBE2" w14:textId="17568A50" w:rsidR="00EE253E" w:rsidRDefault="00EE253E" w:rsidP="00EE253E">
      <w:pPr>
        <w:pStyle w:val="Heading1"/>
        <w:spacing w:line="360" w:lineRule="auto"/>
      </w:pPr>
      <w:r>
        <w:lastRenderedPageBreak/>
        <w:t>CHAPTER 1</w:t>
      </w:r>
      <w:r w:rsidR="006B6883">
        <w:t>2</w:t>
      </w:r>
    </w:p>
    <w:p w14:paraId="04D83D27" w14:textId="1A310B1B" w:rsidR="00EC5EDC" w:rsidRDefault="00EC5EDC" w:rsidP="00EE253E">
      <w:pPr>
        <w:pStyle w:val="Heading2"/>
        <w:spacing w:line="360" w:lineRule="auto"/>
      </w:pPr>
      <w:r>
        <w:t>Conclusion</w:t>
      </w:r>
    </w:p>
    <w:p w14:paraId="76AEC01B" w14:textId="77777777" w:rsidR="00EC5EDC" w:rsidRDefault="00EC5EDC" w:rsidP="00EC5EDC">
      <w:pPr>
        <w:spacing w:line="424" w:lineRule="auto"/>
        <w:rPr>
          <w:sz w:val="24"/>
        </w:rPr>
      </w:pPr>
    </w:p>
    <w:p w14:paraId="688E7CC5" w14:textId="57B673EE" w:rsidR="00EC5EDC" w:rsidRDefault="00EE253E" w:rsidP="00EE253E">
      <w:pPr>
        <w:spacing w:line="480" w:lineRule="auto"/>
        <w:jc w:val="both"/>
        <w:rPr>
          <w:sz w:val="24"/>
        </w:rPr>
        <w:sectPr w:rsidR="00EC5EDC" w:rsidSect="00FC08EC">
          <w:pgSz w:w="11910" w:h="16840"/>
          <w:pgMar w:top="1000" w:right="920" w:bottom="1200" w:left="1340" w:header="0" w:footer="967" w:gutter="0"/>
          <w:cols w:space="720"/>
        </w:sectPr>
      </w:pPr>
      <w:r>
        <w:rPr>
          <w:sz w:val="24"/>
          <w:szCs w:val="24"/>
        </w:rPr>
        <w:tab/>
      </w:r>
      <w:r w:rsidR="008C6262" w:rsidRPr="00EE253E">
        <w:rPr>
          <w:sz w:val="24"/>
          <w:szCs w:val="24"/>
        </w:rPr>
        <w:t>The proposed system is used to deliver responses in relation to user input. User-submitted questions will receive responses from this system. The primary goals of this project are to create an interface and a database that will record data on questions, responses, keywords, and questions that aren't valid. Reduced workload for college employees and faster user query responses are two additional major goals. They have suggested a web-based chatbot system that combines Deep Learning-based techniques for this. It virtually always provided the consumers with the right answers to their concerns. For this chatbot system, performance and accuracy are very important, and response time is also quite</w:t>
      </w:r>
      <w:r>
        <w:rPr>
          <w:sz w:val="24"/>
          <w:szCs w:val="24"/>
        </w:rPr>
        <w:t xml:space="preserve"> </w:t>
      </w:r>
      <w:r w:rsidR="008C6262" w:rsidRPr="00EE253E">
        <w:rPr>
          <w:sz w:val="24"/>
          <w:szCs w:val="24"/>
        </w:rPr>
        <w:t>fast.</w:t>
      </w:r>
      <w:r>
        <w:rPr>
          <w:sz w:val="24"/>
          <w:szCs w:val="24"/>
        </w:rPr>
        <w:t xml:space="preserve"> </w:t>
      </w:r>
      <w:r>
        <w:rPr>
          <w:sz w:val="24"/>
          <w:szCs w:val="24"/>
        </w:rPr>
        <w:br/>
      </w:r>
    </w:p>
    <w:p w14:paraId="3D5579B8" w14:textId="77777777" w:rsidR="00EC5EDC" w:rsidRDefault="00EC5EDC" w:rsidP="00EC5EDC">
      <w:pPr>
        <w:pStyle w:val="Heading2"/>
      </w:pPr>
      <w:r>
        <w:lastRenderedPageBreak/>
        <w:t>References</w:t>
      </w:r>
    </w:p>
    <w:p w14:paraId="132B4DC1" w14:textId="77777777" w:rsidR="00EC5EDC" w:rsidRDefault="00EC5EDC" w:rsidP="00EC5EDC">
      <w:pPr>
        <w:pStyle w:val="Heading2"/>
      </w:pPr>
    </w:p>
    <w:p w14:paraId="384BFD3B" w14:textId="1BEE9999" w:rsidR="008C6262" w:rsidRPr="008C6262" w:rsidRDefault="008C6262" w:rsidP="008C6262">
      <w:pPr>
        <w:pStyle w:val="ListParagraph"/>
        <w:numPr>
          <w:ilvl w:val="0"/>
          <w:numId w:val="57"/>
        </w:numPr>
        <w:tabs>
          <w:tab w:val="left" w:pos="3780"/>
        </w:tabs>
        <w:spacing w:line="360" w:lineRule="auto"/>
        <w:jc w:val="both"/>
        <w:rPr>
          <w:sz w:val="24"/>
          <w:szCs w:val="24"/>
        </w:rPr>
      </w:pPr>
      <w:r w:rsidRPr="008C6262">
        <w:rPr>
          <w:sz w:val="24"/>
          <w:szCs w:val="24"/>
        </w:rPr>
        <w:t xml:space="preserve">Susanna, </w:t>
      </w:r>
      <w:proofErr w:type="spellStart"/>
      <w:r w:rsidRPr="008C6262">
        <w:rPr>
          <w:sz w:val="24"/>
          <w:szCs w:val="24"/>
        </w:rPr>
        <w:t>Ms</w:t>
      </w:r>
      <w:proofErr w:type="spellEnd"/>
      <w:r w:rsidRPr="008C6262">
        <w:rPr>
          <w:sz w:val="24"/>
          <w:szCs w:val="24"/>
        </w:rPr>
        <w:t xml:space="preserve"> Ch Lavanya, R. Pratyusha, P. Swathi, P. Rishi Krishna, and V. Sai Pradeep. "College enquiry chatbot." International Research Journal of Engineering and Technology (IRJET) 7, no. 3 (2020): 784-788.</w:t>
      </w:r>
    </w:p>
    <w:p w14:paraId="3BB11598" w14:textId="2F3B0B75" w:rsidR="008C6262" w:rsidRPr="008C6262" w:rsidRDefault="008C6262" w:rsidP="008C6262">
      <w:pPr>
        <w:pStyle w:val="ListParagraph"/>
        <w:numPr>
          <w:ilvl w:val="0"/>
          <w:numId w:val="57"/>
        </w:numPr>
        <w:tabs>
          <w:tab w:val="left" w:pos="3780"/>
        </w:tabs>
        <w:spacing w:line="360" w:lineRule="auto"/>
        <w:jc w:val="both"/>
        <w:rPr>
          <w:sz w:val="24"/>
          <w:szCs w:val="24"/>
        </w:rPr>
      </w:pPr>
      <w:r w:rsidRPr="008C6262">
        <w:rPr>
          <w:sz w:val="24"/>
          <w:szCs w:val="24"/>
        </w:rPr>
        <w:t xml:space="preserve">Koundinya, Hrushikesh, Ajay Krishna </w:t>
      </w:r>
      <w:proofErr w:type="spellStart"/>
      <w:r w:rsidRPr="008C6262">
        <w:rPr>
          <w:sz w:val="24"/>
          <w:szCs w:val="24"/>
        </w:rPr>
        <w:t>Palakurthi</w:t>
      </w:r>
      <w:proofErr w:type="spellEnd"/>
      <w:r w:rsidRPr="008C6262">
        <w:rPr>
          <w:sz w:val="24"/>
          <w:szCs w:val="24"/>
        </w:rPr>
        <w:t xml:space="preserve">, Vaishnavi </w:t>
      </w:r>
      <w:proofErr w:type="spellStart"/>
      <w:r w:rsidRPr="008C6262">
        <w:rPr>
          <w:sz w:val="24"/>
          <w:szCs w:val="24"/>
        </w:rPr>
        <w:t>Putnala</w:t>
      </w:r>
      <w:proofErr w:type="spellEnd"/>
      <w:r w:rsidRPr="008C6262">
        <w:rPr>
          <w:sz w:val="24"/>
          <w:szCs w:val="24"/>
        </w:rPr>
        <w:t>, and Ashok Kumar. "Smart college chatbot using ML and Python." In 2020 International Conference on System, Computation, Automation and Networking (ICSCAN), pp. 1-5. IEEE, 2020.</w:t>
      </w:r>
    </w:p>
    <w:p w14:paraId="0326D104" w14:textId="34238AC4" w:rsidR="008C6262" w:rsidRPr="008C6262" w:rsidRDefault="008C6262" w:rsidP="008C6262">
      <w:pPr>
        <w:pStyle w:val="ListParagraph"/>
        <w:numPr>
          <w:ilvl w:val="0"/>
          <w:numId w:val="57"/>
        </w:numPr>
        <w:tabs>
          <w:tab w:val="left" w:pos="3780"/>
        </w:tabs>
        <w:spacing w:line="360" w:lineRule="auto"/>
        <w:jc w:val="both"/>
        <w:rPr>
          <w:sz w:val="24"/>
          <w:szCs w:val="24"/>
        </w:rPr>
      </w:pPr>
      <w:proofErr w:type="spellStart"/>
      <w:r w:rsidRPr="008C6262">
        <w:rPr>
          <w:sz w:val="24"/>
          <w:szCs w:val="24"/>
        </w:rPr>
        <w:t>Windiatmoko</w:t>
      </w:r>
      <w:proofErr w:type="spellEnd"/>
      <w:r w:rsidRPr="008C6262">
        <w:rPr>
          <w:sz w:val="24"/>
          <w:szCs w:val="24"/>
        </w:rPr>
        <w:t xml:space="preserve">, </w:t>
      </w:r>
      <w:proofErr w:type="spellStart"/>
      <w:r w:rsidRPr="008C6262">
        <w:rPr>
          <w:sz w:val="24"/>
          <w:szCs w:val="24"/>
        </w:rPr>
        <w:t>Yurio</w:t>
      </w:r>
      <w:proofErr w:type="spellEnd"/>
      <w:r w:rsidRPr="008C6262">
        <w:rPr>
          <w:sz w:val="24"/>
          <w:szCs w:val="24"/>
        </w:rPr>
        <w:t xml:space="preserve">, </w:t>
      </w:r>
      <w:proofErr w:type="spellStart"/>
      <w:r w:rsidRPr="008C6262">
        <w:rPr>
          <w:sz w:val="24"/>
          <w:szCs w:val="24"/>
        </w:rPr>
        <w:t>Ridho</w:t>
      </w:r>
      <w:proofErr w:type="spellEnd"/>
      <w:r w:rsidRPr="008C6262">
        <w:rPr>
          <w:sz w:val="24"/>
          <w:szCs w:val="24"/>
        </w:rPr>
        <w:t xml:space="preserve"> </w:t>
      </w:r>
      <w:proofErr w:type="spellStart"/>
      <w:r w:rsidRPr="008C6262">
        <w:rPr>
          <w:sz w:val="24"/>
          <w:szCs w:val="24"/>
        </w:rPr>
        <w:t>Rahmadi</w:t>
      </w:r>
      <w:proofErr w:type="spellEnd"/>
      <w:r w:rsidRPr="008C6262">
        <w:rPr>
          <w:sz w:val="24"/>
          <w:szCs w:val="24"/>
        </w:rPr>
        <w:t xml:space="preserve">, and Ahmad Fathan Hidayatullah. "Developing </w:t>
      </w:r>
      <w:proofErr w:type="spellStart"/>
      <w:r w:rsidRPr="008C6262">
        <w:rPr>
          <w:sz w:val="24"/>
          <w:szCs w:val="24"/>
        </w:rPr>
        <w:t>facebook</w:t>
      </w:r>
      <w:proofErr w:type="spellEnd"/>
      <w:r w:rsidRPr="008C6262">
        <w:rPr>
          <w:sz w:val="24"/>
          <w:szCs w:val="24"/>
        </w:rPr>
        <w:t xml:space="preserve"> chatbot based on deep learning using rasa framework for university enquiries." In IOP conference series: materials science and engineering, vol. 1077, no. 1, p. 012060. IOP Publishing, 2021.</w:t>
      </w:r>
    </w:p>
    <w:p w14:paraId="7BBD727B" w14:textId="330CE4F8" w:rsidR="008C6262" w:rsidRPr="008C6262" w:rsidRDefault="008C6262" w:rsidP="008C6262">
      <w:pPr>
        <w:pStyle w:val="ListParagraph"/>
        <w:numPr>
          <w:ilvl w:val="0"/>
          <w:numId w:val="57"/>
        </w:numPr>
        <w:tabs>
          <w:tab w:val="left" w:pos="3780"/>
        </w:tabs>
        <w:spacing w:line="360" w:lineRule="auto"/>
        <w:jc w:val="both"/>
        <w:rPr>
          <w:sz w:val="24"/>
          <w:szCs w:val="24"/>
        </w:rPr>
      </w:pPr>
      <w:r w:rsidRPr="008C6262">
        <w:rPr>
          <w:sz w:val="24"/>
          <w:szCs w:val="24"/>
        </w:rPr>
        <w:t xml:space="preserve">Kulkarni, Chaitrali S., Amruta U. Bhavsar, Savita R. Pingale, and Satish S. Kumbhar. "BANK CHAT BOT–an intelligent assistant system using NLP and machine learning." International Research Journal of Engineering and Technology 4, no. 5 (2017): 2374-2377. </w:t>
      </w:r>
    </w:p>
    <w:p w14:paraId="3393D7AC" w14:textId="72DC8CAF" w:rsidR="008C6262" w:rsidRPr="008C6262" w:rsidRDefault="008C6262" w:rsidP="008C6262">
      <w:pPr>
        <w:pStyle w:val="ListParagraph"/>
        <w:numPr>
          <w:ilvl w:val="0"/>
          <w:numId w:val="57"/>
        </w:numPr>
        <w:tabs>
          <w:tab w:val="left" w:pos="3780"/>
        </w:tabs>
        <w:spacing w:line="360" w:lineRule="auto"/>
        <w:jc w:val="both"/>
        <w:rPr>
          <w:sz w:val="24"/>
          <w:szCs w:val="24"/>
        </w:rPr>
      </w:pPr>
      <w:r w:rsidRPr="008C6262">
        <w:rPr>
          <w:sz w:val="24"/>
          <w:szCs w:val="24"/>
        </w:rPr>
        <w:t xml:space="preserve">Lalwani, Tarun, Shashank </w:t>
      </w:r>
      <w:proofErr w:type="spellStart"/>
      <w:r w:rsidRPr="008C6262">
        <w:rPr>
          <w:sz w:val="24"/>
          <w:szCs w:val="24"/>
        </w:rPr>
        <w:t>Bhalotia</w:t>
      </w:r>
      <w:proofErr w:type="spellEnd"/>
      <w:r w:rsidRPr="008C6262">
        <w:rPr>
          <w:sz w:val="24"/>
          <w:szCs w:val="24"/>
        </w:rPr>
        <w:t>, Ashish Pal, Vasundhara Rathod, and Shreya Bisen. "Implementation of a Chatbot System using AI and NLP." International Journal of Innovative Research in Computer Science &amp; Technology (IJIRCST) Volume-6, Issue3 (2018).</w:t>
      </w:r>
    </w:p>
    <w:p w14:paraId="075CE14C" w14:textId="78D5A975" w:rsidR="00EC5EDC" w:rsidRPr="008C6262" w:rsidRDefault="008C6262" w:rsidP="008C6262">
      <w:pPr>
        <w:pStyle w:val="ListParagraph"/>
        <w:numPr>
          <w:ilvl w:val="0"/>
          <w:numId w:val="57"/>
        </w:numPr>
        <w:tabs>
          <w:tab w:val="left" w:pos="3780"/>
        </w:tabs>
        <w:spacing w:line="360" w:lineRule="auto"/>
        <w:jc w:val="both"/>
        <w:rPr>
          <w:b/>
          <w:sz w:val="28"/>
          <w:szCs w:val="24"/>
        </w:rPr>
      </w:pPr>
      <w:r w:rsidRPr="008C6262">
        <w:rPr>
          <w:sz w:val="24"/>
          <w:szCs w:val="24"/>
        </w:rPr>
        <w:t>CP, Mallikarjuna Gowda, Anupam Srivastava, Shubham Chakraborty, Anurag Ghosh, and Harsh Raj. "Development of information technology telecom chatbot: An artificial intelligence and machine learning approach." In 2021 2nd International Conference on Intelligent Engineering and Management (ICIEM), pp. 216-221. IEEE, 2021.</w:t>
      </w:r>
      <w:r w:rsidR="00EC5EDC" w:rsidRPr="008C6262">
        <w:rPr>
          <w:b/>
          <w:sz w:val="28"/>
          <w:szCs w:val="24"/>
        </w:rPr>
        <w:tab/>
      </w:r>
    </w:p>
    <w:p w14:paraId="1C119BF6" w14:textId="62E70EF6" w:rsidR="00EC5EDC" w:rsidRDefault="00EC5EDC">
      <w:pPr>
        <w:ind w:left="119"/>
        <w:rPr>
          <w:b/>
          <w:sz w:val="24"/>
        </w:rPr>
      </w:pPr>
    </w:p>
    <w:p w14:paraId="403596CD" w14:textId="6B3E20CA" w:rsidR="00D95FB5" w:rsidRDefault="00D95FB5" w:rsidP="00941F87">
      <w:pPr>
        <w:rPr>
          <w:b/>
          <w:sz w:val="24"/>
        </w:rPr>
      </w:pPr>
    </w:p>
    <w:sectPr w:rsidR="00D95FB5">
      <w:pgSz w:w="11910" w:h="16840"/>
      <w:pgMar w:top="1420" w:right="1300" w:bottom="280" w:left="14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58F6BB" w14:textId="77777777" w:rsidR="00FC08EC" w:rsidRDefault="00FC08EC">
      <w:r>
        <w:separator/>
      </w:r>
    </w:p>
  </w:endnote>
  <w:endnote w:type="continuationSeparator" w:id="0">
    <w:p w14:paraId="107DD326" w14:textId="77777777" w:rsidR="00FC08EC" w:rsidRDefault="00FC08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FBFDF6" w14:textId="7AF0E0DB" w:rsidR="00C010A1" w:rsidRDefault="00D11CD1">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37D5C40B" wp14:editId="232C70D2">
              <wp:simplePos x="0" y="0"/>
              <wp:positionH relativeFrom="page">
                <wp:posOffset>3787775</wp:posOffset>
              </wp:positionH>
              <wp:positionV relativeFrom="page">
                <wp:posOffset>9914255</wp:posOffset>
              </wp:positionV>
              <wp:extent cx="216535" cy="180975"/>
              <wp:effectExtent l="0" t="0" r="0" b="0"/>
              <wp:wrapNone/>
              <wp:docPr id="103652132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535" cy="180975"/>
                      </a:xfrm>
                      <a:prstGeom prst="rect">
                        <a:avLst/>
                      </a:prstGeom>
                      <a:noFill/>
                      <a:ln>
                        <a:noFill/>
                      </a:ln>
                    </wps:spPr>
                    <wps:txbx>
                      <w:txbxContent>
                        <w:p w14:paraId="76F6A167" w14:textId="77777777" w:rsidR="00C010A1" w:rsidRDefault="006E46B6">
                          <w:pPr>
                            <w:spacing w:before="11"/>
                            <w:ind w:left="60"/>
                          </w:pPr>
                          <w:r>
                            <w:fldChar w:fldCharType="begin"/>
                          </w:r>
                          <w: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7D5C40B" id="_x0000_t202" coordsize="21600,21600" o:spt="202" path="m,l,21600r21600,l21600,xe">
              <v:stroke joinstyle="miter"/>
              <v:path gradientshapeok="t" o:connecttype="rect"/>
            </v:shapetype>
            <v:shape id="Text Box 1" o:spid="_x0000_s1026" type="#_x0000_t202" style="position:absolute;margin-left:298.25pt;margin-top:780.65pt;width:17.05pt;height:14.2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" filled="f" stroked="f">
              <v:textbox inset="0,0,0,0">
                <w:txbxContent>
                  <w:p w14:paraId="76F6A167" w14:textId="77777777" w:rsidR="00C010A1" w:rsidRDefault="006E46B6">
                    <w:pPr>
                      <w:spacing w:before="11"/>
                      <w:ind w:left="60"/>
                    </w:pPr>
                    <w:r>
                      <w:fldChar w:fldCharType="begin"/>
                    </w:r>
                    <w:r>
                      <w:instrText xml:space="preserve"> PAGE </w:instrText>
                    </w:r>
                    <w:r>
                      <w:fldChar w:fldCharType="separate"/>
                    </w:r>
                    <w: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027DD0" w14:textId="77777777" w:rsidR="00FC08EC" w:rsidRDefault="00FC08EC">
      <w:r>
        <w:separator/>
      </w:r>
    </w:p>
  </w:footnote>
  <w:footnote w:type="continuationSeparator" w:id="0">
    <w:p w14:paraId="74CE085D" w14:textId="77777777" w:rsidR="00FC08EC" w:rsidRDefault="00FC08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F092B84"/>
    <w:multiLevelType w:val="multilevel"/>
    <w:tmpl w:val="CF092B84"/>
    <w:lvl w:ilvl="0">
      <w:start w:val="2"/>
      <w:numFmt w:val="decimal"/>
      <w:lvlText w:val="%1"/>
      <w:lvlJc w:val="left"/>
      <w:pPr>
        <w:ind w:left="527" w:hanging="382"/>
      </w:pPr>
      <w:rPr>
        <w:rFonts w:hint="default"/>
        <w:lang w:val="en-US" w:eastAsia="en-US" w:bidi="ar-SA"/>
      </w:rPr>
    </w:lvl>
    <w:lvl w:ilvl="1">
      <w:start w:val="1"/>
      <w:numFmt w:val="decimal"/>
      <w:lvlText w:val="%1.%2"/>
      <w:lvlJc w:val="left"/>
      <w:pPr>
        <w:ind w:left="382" w:hanging="382"/>
      </w:pPr>
      <w:rPr>
        <w:rFonts w:ascii="Times New Roman" w:eastAsia="Times New Roman" w:hAnsi="Times New Roman" w:cs="Times New Roman" w:hint="default"/>
        <w:b/>
        <w:bCs/>
        <w:w w:val="92"/>
        <w:sz w:val="28"/>
        <w:szCs w:val="28"/>
        <w:lang w:val="en-US" w:eastAsia="en-US" w:bidi="ar-SA"/>
      </w:rPr>
    </w:lvl>
    <w:lvl w:ilvl="2">
      <w:start w:val="1"/>
      <w:numFmt w:val="decimal"/>
      <w:lvlText w:val="%1.%2.%3"/>
      <w:lvlJc w:val="left"/>
      <w:pPr>
        <w:ind w:left="640" w:hanging="540"/>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2641" w:hanging="540"/>
      </w:pPr>
      <w:rPr>
        <w:rFonts w:hint="default"/>
        <w:lang w:val="en-US" w:eastAsia="en-US" w:bidi="ar-SA"/>
      </w:rPr>
    </w:lvl>
    <w:lvl w:ilvl="4">
      <w:numFmt w:val="bullet"/>
      <w:lvlText w:val="•"/>
      <w:lvlJc w:val="left"/>
      <w:pPr>
        <w:ind w:left="3642" w:hanging="540"/>
      </w:pPr>
      <w:rPr>
        <w:rFonts w:hint="default"/>
        <w:lang w:val="en-US" w:eastAsia="en-US" w:bidi="ar-SA"/>
      </w:rPr>
    </w:lvl>
    <w:lvl w:ilvl="5">
      <w:numFmt w:val="bullet"/>
      <w:lvlText w:val="•"/>
      <w:lvlJc w:val="left"/>
      <w:pPr>
        <w:ind w:left="4642" w:hanging="540"/>
      </w:pPr>
      <w:rPr>
        <w:rFonts w:hint="default"/>
        <w:lang w:val="en-US" w:eastAsia="en-US" w:bidi="ar-SA"/>
      </w:rPr>
    </w:lvl>
    <w:lvl w:ilvl="6">
      <w:numFmt w:val="bullet"/>
      <w:lvlText w:val="•"/>
      <w:lvlJc w:val="left"/>
      <w:pPr>
        <w:ind w:left="5643" w:hanging="540"/>
      </w:pPr>
      <w:rPr>
        <w:rFonts w:hint="default"/>
        <w:lang w:val="en-US" w:eastAsia="en-US" w:bidi="ar-SA"/>
      </w:rPr>
    </w:lvl>
    <w:lvl w:ilvl="7">
      <w:numFmt w:val="bullet"/>
      <w:lvlText w:val="•"/>
      <w:lvlJc w:val="left"/>
      <w:pPr>
        <w:ind w:left="6644" w:hanging="540"/>
      </w:pPr>
      <w:rPr>
        <w:rFonts w:hint="default"/>
        <w:lang w:val="en-US" w:eastAsia="en-US" w:bidi="ar-SA"/>
      </w:rPr>
    </w:lvl>
    <w:lvl w:ilvl="8">
      <w:numFmt w:val="bullet"/>
      <w:lvlText w:val="•"/>
      <w:lvlJc w:val="left"/>
      <w:pPr>
        <w:ind w:left="7644" w:hanging="540"/>
      </w:pPr>
      <w:rPr>
        <w:rFonts w:hint="default"/>
        <w:lang w:val="en-US" w:eastAsia="en-US" w:bidi="ar-SA"/>
      </w:rPr>
    </w:lvl>
  </w:abstractNum>
  <w:abstractNum w:abstractNumId="1" w15:restartNumberingAfterBreak="0">
    <w:nsid w:val="0053208E"/>
    <w:multiLevelType w:val="multilevel"/>
    <w:tmpl w:val="0053208E"/>
    <w:lvl w:ilvl="0">
      <w:start w:val="1"/>
      <w:numFmt w:val="decimal"/>
      <w:lvlText w:val="%1"/>
      <w:lvlJc w:val="left"/>
      <w:pPr>
        <w:ind w:left="765" w:hanging="360"/>
      </w:pPr>
      <w:rPr>
        <w:rFonts w:hint="default"/>
        <w:lang w:val="en-US" w:eastAsia="en-US" w:bidi="ar-SA"/>
      </w:rPr>
    </w:lvl>
    <w:lvl w:ilvl="1">
      <w:start w:val="1"/>
      <w:numFmt w:val="decimal"/>
      <w:lvlText w:val="%1.%2"/>
      <w:lvlJc w:val="left"/>
      <w:pPr>
        <w:ind w:left="765" w:hanging="360"/>
      </w:pPr>
      <w:rPr>
        <w:rFonts w:ascii="Times New Roman" w:eastAsia="Times New Roman" w:hAnsi="Times New Roman" w:cs="Times New Roman" w:hint="default"/>
        <w:b/>
        <w:bCs/>
        <w:w w:val="100"/>
        <w:sz w:val="24"/>
        <w:szCs w:val="24"/>
        <w:lang w:val="en-US" w:eastAsia="en-US" w:bidi="ar-SA"/>
      </w:rPr>
    </w:lvl>
    <w:lvl w:ilvl="2">
      <w:start w:val="1"/>
      <w:numFmt w:val="decimal"/>
      <w:lvlText w:val="%1.%2.%3"/>
      <w:lvlJc w:val="left"/>
      <w:pPr>
        <w:ind w:left="923" w:hanging="540"/>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2859" w:hanging="540"/>
      </w:pPr>
      <w:rPr>
        <w:rFonts w:hint="default"/>
        <w:lang w:val="en-US" w:eastAsia="en-US" w:bidi="ar-SA"/>
      </w:rPr>
    </w:lvl>
    <w:lvl w:ilvl="4">
      <w:numFmt w:val="bullet"/>
      <w:lvlText w:val="•"/>
      <w:lvlJc w:val="left"/>
      <w:pPr>
        <w:ind w:left="3828" w:hanging="540"/>
      </w:pPr>
      <w:rPr>
        <w:rFonts w:hint="default"/>
        <w:lang w:val="en-US" w:eastAsia="en-US" w:bidi="ar-SA"/>
      </w:rPr>
    </w:lvl>
    <w:lvl w:ilvl="5">
      <w:numFmt w:val="bullet"/>
      <w:lvlText w:val="•"/>
      <w:lvlJc w:val="left"/>
      <w:pPr>
        <w:ind w:left="4798" w:hanging="540"/>
      </w:pPr>
      <w:rPr>
        <w:rFonts w:hint="default"/>
        <w:lang w:val="en-US" w:eastAsia="en-US" w:bidi="ar-SA"/>
      </w:rPr>
    </w:lvl>
    <w:lvl w:ilvl="6">
      <w:numFmt w:val="bullet"/>
      <w:lvlText w:val="•"/>
      <w:lvlJc w:val="left"/>
      <w:pPr>
        <w:ind w:left="5768" w:hanging="540"/>
      </w:pPr>
      <w:rPr>
        <w:rFonts w:hint="default"/>
        <w:lang w:val="en-US" w:eastAsia="en-US" w:bidi="ar-SA"/>
      </w:rPr>
    </w:lvl>
    <w:lvl w:ilvl="7">
      <w:numFmt w:val="bullet"/>
      <w:lvlText w:val="•"/>
      <w:lvlJc w:val="left"/>
      <w:pPr>
        <w:ind w:left="6737" w:hanging="540"/>
      </w:pPr>
      <w:rPr>
        <w:rFonts w:hint="default"/>
        <w:lang w:val="en-US" w:eastAsia="en-US" w:bidi="ar-SA"/>
      </w:rPr>
    </w:lvl>
    <w:lvl w:ilvl="8">
      <w:numFmt w:val="bullet"/>
      <w:lvlText w:val="•"/>
      <w:lvlJc w:val="left"/>
      <w:pPr>
        <w:ind w:left="7707" w:hanging="540"/>
      </w:pPr>
      <w:rPr>
        <w:rFonts w:hint="default"/>
        <w:lang w:val="en-US" w:eastAsia="en-US" w:bidi="ar-SA"/>
      </w:rPr>
    </w:lvl>
  </w:abstractNum>
  <w:abstractNum w:abstractNumId="2" w15:restartNumberingAfterBreak="0">
    <w:nsid w:val="01F40F53"/>
    <w:multiLevelType w:val="multilevel"/>
    <w:tmpl w:val="31A63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C60637"/>
    <w:multiLevelType w:val="hybridMultilevel"/>
    <w:tmpl w:val="EAFC7B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67E438C"/>
    <w:multiLevelType w:val="multilevel"/>
    <w:tmpl w:val="3BC68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675528"/>
    <w:multiLevelType w:val="multilevel"/>
    <w:tmpl w:val="71CE6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AB6D4E"/>
    <w:multiLevelType w:val="multilevel"/>
    <w:tmpl w:val="158E4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C55176"/>
    <w:multiLevelType w:val="hybridMultilevel"/>
    <w:tmpl w:val="E828E294"/>
    <w:lvl w:ilvl="0" w:tplc="4009000F">
      <w:start w:val="1"/>
      <w:numFmt w:val="decimal"/>
      <w:lvlText w:val="%1."/>
      <w:lvlJc w:val="left"/>
      <w:pPr>
        <w:ind w:left="820" w:hanging="360"/>
      </w:pPr>
    </w:lvl>
    <w:lvl w:ilvl="1" w:tplc="40090019" w:tentative="1">
      <w:start w:val="1"/>
      <w:numFmt w:val="lowerLetter"/>
      <w:lvlText w:val="%2."/>
      <w:lvlJc w:val="left"/>
      <w:pPr>
        <w:ind w:left="1540" w:hanging="360"/>
      </w:pPr>
    </w:lvl>
    <w:lvl w:ilvl="2" w:tplc="4009001B" w:tentative="1">
      <w:start w:val="1"/>
      <w:numFmt w:val="lowerRoman"/>
      <w:lvlText w:val="%3."/>
      <w:lvlJc w:val="right"/>
      <w:pPr>
        <w:ind w:left="2260" w:hanging="180"/>
      </w:pPr>
    </w:lvl>
    <w:lvl w:ilvl="3" w:tplc="4009000F" w:tentative="1">
      <w:start w:val="1"/>
      <w:numFmt w:val="decimal"/>
      <w:lvlText w:val="%4."/>
      <w:lvlJc w:val="left"/>
      <w:pPr>
        <w:ind w:left="2980" w:hanging="360"/>
      </w:pPr>
    </w:lvl>
    <w:lvl w:ilvl="4" w:tplc="40090019" w:tentative="1">
      <w:start w:val="1"/>
      <w:numFmt w:val="lowerLetter"/>
      <w:lvlText w:val="%5."/>
      <w:lvlJc w:val="left"/>
      <w:pPr>
        <w:ind w:left="3700" w:hanging="360"/>
      </w:pPr>
    </w:lvl>
    <w:lvl w:ilvl="5" w:tplc="4009001B" w:tentative="1">
      <w:start w:val="1"/>
      <w:numFmt w:val="lowerRoman"/>
      <w:lvlText w:val="%6."/>
      <w:lvlJc w:val="right"/>
      <w:pPr>
        <w:ind w:left="4420" w:hanging="180"/>
      </w:pPr>
    </w:lvl>
    <w:lvl w:ilvl="6" w:tplc="4009000F" w:tentative="1">
      <w:start w:val="1"/>
      <w:numFmt w:val="decimal"/>
      <w:lvlText w:val="%7."/>
      <w:lvlJc w:val="left"/>
      <w:pPr>
        <w:ind w:left="5140" w:hanging="360"/>
      </w:pPr>
    </w:lvl>
    <w:lvl w:ilvl="7" w:tplc="40090019" w:tentative="1">
      <w:start w:val="1"/>
      <w:numFmt w:val="lowerLetter"/>
      <w:lvlText w:val="%8."/>
      <w:lvlJc w:val="left"/>
      <w:pPr>
        <w:ind w:left="5860" w:hanging="360"/>
      </w:pPr>
    </w:lvl>
    <w:lvl w:ilvl="8" w:tplc="4009001B" w:tentative="1">
      <w:start w:val="1"/>
      <w:numFmt w:val="lowerRoman"/>
      <w:lvlText w:val="%9."/>
      <w:lvlJc w:val="right"/>
      <w:pPr>
        <w:ind w:left="6580" w:hanging="180"/>
      </w:pPr>
    </w:lvl>
  </w:abstractNum>
  <w:abstractNum w:abstractNumId="8" w15:restartNumberingAfterBreak="0">
    <w:nsid w:val="0D1878C1"/>
    <w:multiLevelType w:val="multilevel"/>
    <w:tmpl w:val="B27CC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8C2655"/>
    <w:multiLevelType w:val="multilevel"/>
    <w:tmpl w:val="6BBCA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E547BD"/>
    <w:multiLevelType w:val="multilevel"/>
    <w:tmpl w:val="AB300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364161F"/>
    <w:multiLevelType w:val="multilevel"/>
    <w:tmpl w:val="C268A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75E242E"/>
    <w:multiLevelType w:val="multilevel"/>
    <w:tmpl w:val="3F3C5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86767E6"/>
    <w:multiLevelType w:val="multilevel"/>
    <w:tmpl w:val="75549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9CB2FE4"/>
    <w:multiLevelType w:val="multilevel"/>
    <w:tmpl w:val="F05EE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B7C1253"/>
    <w:multiLevelType w:val="multilevel"/>
    <w:tmpl w:val="69626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00A4886"/>
    <w:multiLevelType w:val="multilevel"/>
    <w:tmpl w:val="E90CF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0B921C9"/>
    <w:multiLevelType w:val="multilevel"/>
    <w:tmpl w:val="9FB67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0D66448"/>
    <w:multiLevelType w:val="multilevel"/>
    <w:tmpl w:val="BCFA6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0FA3EB5"/>
    <w:multiLevelType w:val="multilevel"/>
    <w:tmpl w:val="BF163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112641A"/>
    <w:multiLevelType w:val="multilevel"/>
    <w:tmpl w:val="1E400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11606FA"/>
    <w:multiLevelType w:val="multilevel"/>
    <w:tmpl w:val="8D904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4951263"/>
    <w:multiLevelType w:val="multilevel"/>
    <w:tmpl w:val="26BAFD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A5E026F"/>
    <w:multiLevelType w:val="multilevel"/>
    <w:tmpl w:val="22C8D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D7E0877"/>
    <w:multiLevelType w:val="multilevel"/>
    <w:tmpl w:val="E9565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0E050B3"/>
    <w:multiLevelType w:val="multilevel"/>
    <w:tmpl w:val="225EC70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8B66AFD"/>
    <w:multiLevelType w:val="multilevel"/>
    <w:tmpl w:val="8E583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BEB5B05"/>
    <w:multiLevelType w:val="multilevel"/>
    <w:tmpl w:val="434E96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36C4B53"/>
    <w:multiLevelType w:val="multilevel"/>
    <w:tmpl w:val="86005204"/>
    <w:lvl w:ilvl="0">
      <w:start w:val="1"/>
      <w:numFmt w:val="decimal"/>
      <w:lvlText w:val="%1."/>
      <w:lvlJc w:val="left"/>
      <w:pPr>
        <w:ind w:left="520" w:hanging="420"/>
      </w:pPr>
      <w:rPr>
        <w:rFonts w:hint="default"/>
        <w:lang w:val="en-US" w:eastAsia="en-US" w:bidi="ar-SA"/>
      </w:rPr>
    </w:lvl>
    <w:lvl w:ilvl="1">
      <w:start w:val="1"/>
      <w:numFmt w:val="decimal"/>
      <w:lvlText w:val="%1.%2"/>
      <w:lvlJc w:val="left"/>
      <w:pPr>
        <w:ind w:left="520" w:hanging="420"/>
      </w:pPr>
      <w:rPr>
        <w:rFonts w:ascii="Times New Roman" w:eastAsia="Times New Roman" w:hAnsi="Times New Roman" w:cs="Times New Roman" w:hint="default"/>
        <w:b/>
        <w:bCs/>
        <w:w w:val="100"/>
        <w:sz w:val="28"/>
        <w:szCs w:val="28"/>
        <w:lang w:val="en-US" w:eastAsia="en-US" w:bidi="ar-SA"/>
      </w:rPr>
    </w:lvl>
    <w:lvl w:ilvl="2">
      <w:start w:val="1"/>
      <w:numFmt w:val="decimal"/>
      <w:lvlText w:val="%1.%2.%3"/>
      <w:lvlJc w:val="left"/>
      <w:pPr>
        <w:ind w:left="640" w:hanging="540"/>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2641" w:hanging="540"/>
      </w:pPr>
      <w:rPr>
        <w:rFonts w:hint="default"/>
        <w:lang w:val="en-US" w:eastAsia="en-US" w:bidi="ar-SA"/>
      </w:rPr>
    </w:lvl>
    <w:lvl w:ilvl="4">
      <w:numFmt w:val="bullet"/>
      <w:lvlText w:val="•"/>
      <w:lvlJc w:val="left"/>
      <w:pPr>
        <w:ind w:left="3642" w:hanging="540"/>
      </w:pPr>
      <w:rPr>
        <w:rFonts w:hint="default"/>
        <w:lang w:val="en-US" w:eastAsia="en-US" w:bidi="ar-SA"/>
      </w:rPr>
    </w:lvl>
    <w:lvl w:ilvl="5">
      <w:numFmt w:val="bullet"/>
      <w:lvlText w:val="•"/>
      <w:lvlJc w:val="left"/>
      <w:pPr>
        <w:ind w:left="4642" w:hanging="540"/>
      </w:pPr>
      <w:rPr>
        <w:rFonts w:hint="default"/>
        <w:lang w:val="en-US" w:eastAsia="en-US" w:bidi="ar-SA"/>
      </w:rPr>
    </w:lvl>
    <w:lvl w:ilvl="6">
      <w:numFmt w:val="bullet"/>
      <w:lvlText w:val="•"/>
      <w:lvlJc w:val="left"/>
      <w:pPr>
        <w:ind w:left="5643" w:hanging="540"/>
      </w:pPr>
      <w:rPr>
        <w:rFonts w:hint="default"/>
        <w:lang w:val="en-US" w:eastAsia="en-US" w:bidi="ar-SA"/>
      </w:rPr>
    </w:lvl>
    <w:lvl w:ilvl="7">
      <w:numFmt w:val="bullet"/>
      <w:lvlText w:val="•"/>
      <w:lvlJc w:val="left"/>
      <w:pPr>
        <w:ind w:left="6644" w:hanging="540"/>
      </w:pPr>
      <w:rPr>
        <w:rFonts w:hint="default"/>
        <w:lang w:val="en-US" w:eastAsia="en-US" w:bidi="ar-SA"/>
      </w:rPr>
    </w:lvl>
    <w:lvl w:ilvl="8">
      <w:numFmt w:val="bullet"/>
      <w:lvlText w:val="•"/>
      <w:lvlJc w:val="left"/>
      <w:pPr>
        <w:ind w:left="7644" w:hanging="540"/>
      </w:pPr>
      <w:rPr>
        <w:rFonts w:hint="default"/>
        <w:lang w:val="en-US" w:eastAsia="en-US" w:bidi="ar-SA"/>
      </w:rPr>
    </w:lvl>
  </w:abstractNum>
  <w:abstractNum w:abstractNumId="29" w15:restartNumberingAfterBreak="0">
    <w:nsid w:val="44792240"/>
    <w:multiLevelType w:val="multilevel"/>
    <w:tmpl w:val="2EFAACC2"/>
    <w:lvl w:ilvl="0">
      <w:start w:val="3"/>
      <w:numFmt w:val="decimal"/>
      <w:lvlText w:val="%1"/>
      <w:lvlJc w:val="left"/>
      <w:pPr>
        <w:ind w:left="380" w:hanging="380"/>
      </w:pPr>
      <w:rPr>
        <w:rFonts w:hint="default"/>
      </w:rPr>
    </w:lvl>
    <w:lvl w:ilvl="1">
      <w:start w:val="1"/>
      <w:numFmt w:val="decimal"/>
      <w:lvlText w:val="%1.%2"/>
      <w:lvlJc w:val="left"/>
      <w:pPr>
        <w:ind w:left="1180" w:hanging="720"/>
      </w:pPr>
      <w:rPr>
        <w:rFonts w:hint="default"/>
      </w:rPr>
    </w:lvl>
    <w:lvl w:ilvl="2">
      <w:start w:val="1"/>
      <w:numFmt w:val="decimal"/>
      <w:lvlText w:val="%1.%2.%3"/>
      <w:lvlJc w:val="left"/>
      <w:pPr>
        <w:ind w:left="1640" w:hanging="720"/>
      </w:pPr>
      <w:rPr>
        <w:rFonts w:hint="default"/>
      </w:rPr>
    </w:lvl>
    <w:lvl w:ilvl="3">
      <w:start w:val="1"/>
      <w:numFmt w:val="decimal"/>
      <w:lvlText w:val="%1.%2.%3.%4"/>
      <w:lvlJc w:val="left"/>
      <w:pPr>
        <w:ind w:left="2460" w:hanging="1080"/>
      </w:pPr>
      <w:rPr>
        <w:rFonts w:hint="default"/>
      </w:rPr>
    </w:lvl>
    <w:lvl w:ilvl="4">
      <w:start w:val="1"/>
      <w:numFmt w:val="decimal"/>
      <w:lvlText w:val="%1.%2.%3.%4.%5"/>
      <w:lvlJc w:val="left"/>
      <w:pPr>
        <w:ind w:left="2920" w:hanging="1080"/>
      </w:pPr>
      <w:rPr>
        <w:rFonts w:hint="default"/>
      </w:rPr>
    </w:lvl>
    <w:lvl w:ilvl="5">
      <w:start w:val="1"/>
      <w:numFmt w:val="decimal"/>
      <w:lvlText w:val="%1.%2.%3.%4.%5.%6"/>
      <w:lvlJc w:val="left"/>
      <w:pPr>
        <w:ind w:left="3740" w:hanging="1440"/>
      </w:pPr>
      <w:rPr>
        <w:rFonts w:hint="default"/>
      </w:rPr>
    </w:lvl>
    <w:lvl w:ilvl="6">
      <w:start w:val="1"/>
      <w:numFmt w:val="decimal"/>
      <w:lvlText w:val="%1.%2.%3.%4.%5.%6.%7"/>
      <w:lvlJc w:val="left"/>
      <w:pPr>
        <w:ind w:left="4560" w:hanging="1800"/>
      </w:pPr>
      <w:rPr>
        <w:rFonts w:hint="default"/>
      </w:rPr>
    </w:lvl>
    <w:lvl w:ilvl="7">
      <w:start w:val="1"/>
      <w:numFmt w:val="decimal"/>
      <w:lvlText w:val="%1.%2.%3.%4.%5.%6.%7.%8"/>
      <w:lvlJc w:val="left"/>
      <w:pPr>
        <w:ind w:left="5020" w:hanging="1800"/>
      </w:pPr>
      <w:rPr>
        <w:rFonts w:hint="default"/>
      </w:rPr>
    </w:lvl>
    <w:lvl w:ilvl="8">
      <w:start w:val="1"/>
      <w:numFmt w:val="decimal"/>
      <w:lvlText w:val="%1.%2.%3.%4.%5.%6.%7.%8.%9"/>
      <w:lvlJc w:val="left"/>
      <w:pPr>
        <w:ind w:left="5840" w:hanging="2160"/>
      </w:pPr>
      <w:rPr>
        <w:rFonts w:hint="default"/>
      </w:rPr>
    </w:lvl>
  </w:abstractNum>
  <w:abstractNum w:abstractNumId="30" w15:restartNumberingAfterBreak="0">
    <w:nsid w:val="479C6ABB"/>
    <w:multiLevelType w:val="multilevel"/>
    <w:tmpl w:val="C290B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962014C"/>
    <w:multiLevelType w:val="multilevel"/>
    <w:tmpl w:val="DAFEC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A95083A"/>
    <w:multiLevelType w:val="multilevel"/>
    <w:tmpl w:val="A3F0B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B094E29"/>
    <w:multiLevelType w:val="multilevel"/>
    <w:tmpl w:val="5AF85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D307162"/>
    <w:multiLevelType w:val="multilevel"/>
    <w:tmpl w:val="20CA3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D4E60EA"/>
    <w:multiLevelType w:val="multilevel"/>
    <w:tmpl w:val="7676F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DE5123A"/>
    <w:multiLevelType w:val="multilevel"/>
    <w:tmpl w:val="E7D68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EEA3BA7"/>
    <w:multiLevelType w:val="multilevel"/>
    <w:tmpl w:val="91169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EF55088"/>
    <w:multiLevelType w:val="hybridMultilevel"/>
    <w:tmpl w:val="63BC79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4F3C7458"/>
    <w:multiLevelType w:val="multilevel"/>
    <w:tmpl w:val="6366D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13945A5"/>
    <w:multiLevelType w:val="multilevel"/>
    <w:tmpl w:val="071C0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19C0BB3"/>
    <w:multiLevelType w:val="multilevel"/>
    <w:tmpl w:val="E9761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2BE0FA5"/>
    <w:multiLevelType w:val="multilevel"/>
    <w:tmpl w:val="D9146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3831CCD"/>
    <w:multiLevelType w:val="multilevel"/>
    <w:tmpl w:val="4A840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55A55A25"/>
    <w:multiLevelType w:val="multilevel"/>
    <w:tmpl w:val="188AC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9000FAD"/>
    <w:multiLevelType w:val="multilevel"/>
    <w:tmpl w:val="444EE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929307A"/>
    <w:multiLevelType w:val="multilevel"/>
    <w:tmpl w:val="C3EA7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9ADCABA"/>
    <w:multiLevelType w:val="multilevel"/>
    <w:tmpl w:val="59ADCABA"/>
    <w:lvl w:ilvl="0">
      <w:start w:val="3"/>
      <w:numFmt w:val="decimal"/>
      <w:lvlText w:val="%1"/>
      <w:lvlJc w:val="left"/>
      <w:pPr>
        <w:ind w:left="520" w:hanging="420"/>
      </w:pPr>
      <w:rPr>
        <w:rFonts w:hint="default"/>
        <w:lang w:val="en-US" w:eastAsia="en-US" w:bidi="ar-SA"/>
      </w:rPr>
    </w:lvl>
    <w:lvl w:ilvl="1">
      <w:start w:val="1"/>
      <w:numFmt w:val="decimal"/>
      <w:lvlText w:val="%1.%2"/>
      <w:lvlJc w:val="left"/>
      <w:pPr>
        <w:ind w:left="520" w:hanging="420"/>
      </w:pPr>
      <w:rPr>
        <w:rFonts w:ascii="Times New Roman" w:eastAsia="Times New Roman" w:hAnsi="Times New Roman" w:cs="Times New Roman" w:hint="default"/>
        <w:b/>
        <w:bCs/>
        <w:w w:val="100"/>
        <w:sz w:val="28"/>
        <w:szCs w:val="28"/>
        <w:lang w:val="en-US" w:eastAsia="en-US" w:bidi="ar-SA"/>
      </w:rPr>
    </w:lvl>
    <w:lvl w:ilvl="2">
      <w:start w:val="1"/>
      <w:numFmt w:val="decimal"/>
      <w:lvlText w:val="%1.%2.%3"/>
      <w:lvlJc w:val="left"/>
      <w:pPr>
        <w:ind w:left="640" w:hanging="540"/>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2641" w:hanging="540"/>
      </w:pPr>
      <w:rPr>
        <w:rFonts w:hint="default"/>
        <w:lang w:val="en-US" w:eastAsia="en-US" w:bidi="ar-SA"/>
      </w:rPr>
    </w:lvl>
    <w:lvl w:ilvl="4">
      <w:numFmt w:val="bullet"/>
      <w:lvlText w:val="•"/>
      <w:lvlJc w:val="left"/>
      <w:pPr>
        <w:ind w:left="3642" w:hanging="540"/>
      </w:pPr>
      <w:rPr>
        <w:rFonts w:hint="default"/>
        <w:lang w:val="en-US" w:eastAsia="en-US" w:bidi="ar-SA"/>
      </w:rPr>
    </w:lvl>
    <w:lvl w:ilvl="5">
      <w:numFmt w:val="bullet"/>
      <w:lvlText w:val="•"/>
      <w:lvlJc w:val="left"/>
      <w:pPr>
        <w:ind w:left="4642" w:hanging="540"/>
      </w:pPr>
      <w:rPr>
        <w:rFonts w:hint="default"/>
        <w:lang w:val="en-US" w:eastAsia="en-US" w:bidi="ar-SA"/>
      </w:rPr>
    </w:lvl>
    <w:lvl w:ilvl="6">
      <w:numFmt w:val="bullet"/>
      <w:lvlText w:val="•"/>
      <w:lvlJc w:val="left"/>
      <w:pPr>
        <w:ind w:left="5643" w:hanging="540"/>
      </w:pPr>
      <w:rPr>
        <w:rFonts w:hint="default"/>
        <w:lang w:val="en-US" w:eastAsia="en-US" w:bidi="ar-SA"/>
      </w:rPr>
    </w:lvl>
    <w:lvl w:ilvl="7">
      <w:numFmt w:val="bullet"/>
      <w:lvlText w:val="•"/>
      <w:lvlJc w:val="left"/>
      <w:pPr>
        <w:ind w:left="6644" w:hanging="540"/>
      </w:pPr>
      <w:rPr>
        <w:rFonts w:hint="default"/>
        <w:lang w:val="en-US" w:eastAsia="en-US" w:bidi="ar-SA"/>
      </w:rPr>
    </w:lvl>
    <w:lvl w:ilvl="8">
      <w:numFmt w:val="bullet"/>
      <w:lvlText w:val="•"/>
      <w:lvlJc w:val="left"/>
      <w:pPr>
        <w:ind w:left="7644" w:hanging="540"/>
      </w:pPr>
      <w:rPr>
        <w:rFonts w:hint="default"/>
        <w:lang w:val="en-US" w:eastAsia="en-US" w:bidi="ar-SA"/>
      </w:rPr>
    </w:lvl>
  </w:abstractNum>
  <w:abstractNum w:abstractNumId="48" w15:restartNumberingAfterBreak="0">
    <w:nsid w:val="5B3A17ED"/>
    <w:multiLevelType w:val="multilevel"/>
    <w:tmpl w:val="CF092B84"/>
    <w:lvl w:ilvl="0">
      <w:start w:val="2"/>
      <w:numFmt w:val="decimal"/>
      <w:lvlText w:val="%1"/>
      <w:lvlJc w:val="left"/>
      <w:pPr>
        <w:ind w:left="527" w:hanging="382"/>
      </w:pPr>
      <w:rPr>
        <w:rFonts w:hint="default"/>
        <w:lang w:val="en-US" w:eastAsia="en-US" w:bidi="ar-SA"/>
      </w:rPr>
    </w:lvl>
    <w:lvl w:ilvl="1">
      <w:start w:val="1"/>
      <w:numFmt w:val="decimal"/>
      <w:lvlText w:val="%1.%2"/>
      <w:lvlJc w:val="left"/>
      <w:pPr>
        <w:ind w:left="527" w:hanging="382"/>
      </w:pPr>
      <w:rPr>
        <w:rFonts w:ascii="Times New Roman" w:eastAsia="Times New Roman" w:hAnsi="Times New Roman" w:cs="Times New Roman" w:hint="default"/>
        <w:b/>
        <w:bCs/>
        <w:w w:val="92"/>
        <w:sz w:val="28"/>
        <w:szCs w:val="28"/>
        <w:lang w:val="en-US" w:eastAsia="en-US" w:bidi="ar-SA"/>
      </w:rPr>
    </w:lvl>
    <w:lvl w:ilvl="2">
      <w:start w:val="1"/>
      <w:numFmt w:val="decimal"/>
      <w:lvlText w:val="%1.%2.%3"/>
      <w:lvlJc w:val="left"/>
      <w:pPr>
        <w:ind w:left="640" w:hanging="540"/>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2641" w:hanging="540"/>
      </w:pPr>
      <w:rPr>
        <w:rFonts w:hint="default"/>
        <w:lang w:val="en-US" w:eastAsia="en-US" w:bidi="ar-SA"/>
      </w:rPr>
    </w:lvl>
    <w:lvl w:ilvl="4">
      <w:numFmt w:val="bullet"/>
      <w:lvlText w:val="•"/>
      <w:lvlJc w:val="left"/>
      <w:pPr>
        <w:ind w:left="3642" w:hanging="540"/>
      </w:pPr>
      <w:rPr>
        <w:rFonts w:hint="default"/>
        <w:lang w:val="en-US" w:eastAsia="en-US" w:bidi="ar-SA"/>
      </w:rPr>
    </w:lvl>
    <w:lvl w:ilvl="5">
      <w:numFmt w:val="bullet"/>
      <w:lvlText w:val="•"/>
      <w:lvlJc w:val="left"/>
      <w:pPr>
        <w:ind w:left="4642" w:hanging="540"/>
      </w:pPr>
      <w:rPr>
        <w:rFonts w:hint="default"/>
        <w:lang w:val="en-US" w:eastAsia="en-US" w:bidi="ar-SA"/>
      </w:rPr>
    </w:lvl>
    <w:lvl w:ilvl="6">
      <w:numFmt w:val="bullet"/>
      <w:lvlText w:val="•"/>
      <w:lvlJc w:val="left"/>
      <w:pPr>
        <w:ind w:left="5643" w:hanging="540"/>
      </w:pPr>
      <w:rPr>
        <w:rFonts w:hint="default"/>
        <w:lang w:val="en-US" w:eastAsia="en-US" w:bidi="ar-SA"/>
      </w:rPr>
    </w:lvl>
    <w:lvl w:ilvl="7">
      <w:numFmt w:val="bullet"/>
      <w:lvlText w:val="•"/>
      <w:lvlJc w:val="left"/>
      <w:pPr>
        <w:ind w:left="6644" w:hanging="540"/>
      </w:pPr>
      <w:rPr>
        <w:rFonts w:hint="default"/>
        <w:lang w:val="en-US" w:eastAsia="en-US" w:bidi="ar-SA"/>
      </w:rPr>
    </w:lvl>
    <w:lvl w:ilvl="8">
      <w:numFmt w:val="bullet"/>
      <w:lvlText w:val="•"/>
      <w:lvlJc w:val="left"/>
      <w:pPr>
        <w:ind w:left="7644" w:hanging="540"/>
      </w:pPr>
      <w:rPr>
        <w:rFonts w:hint="default"/>
        <w:lang w:val="en-US" w:eastAsia="en-US" w:bidi="ar-SA"/>
      </w:rPr>
    </w:lvl>
  </w:abstractNum>
  <w:abstractNum w:abstractNumId="49" w15:restartNumberingAfterBreak="0">
    <w:nsid w:val="5C0B554E"/>
    <w:multiLevelType w:val="multilevel"/>
    <w:tmpl w:val="C56C51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EFA6129"/>
    <w:multiLevelType w:val="multilevel"/>
    <w:tmpl w:val="63123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F285B93"/>
    <w:multiLevelType w:val="multilevel"/>
    <w:tmpl w:val="BE6CB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222758A"/>
    <w:multiLevelType w:val="multilevel"/>
    <w:tmpl w:val="1A9C5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40726C6"/>
    <w:multiLevelType w:val="multilevel"/>
    <w:tmpl w:val="6066A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4210961"/>
    <w:multiLevelType w:val="multilevel"/>
    <w:tmpl w:val="F4FE6C22"/>
    <w:lvl w:ilvl="0">
      <w:start w:val="1"/>
      <w:numFmt w:val="decimal"/>
      <w:lvlText w:val="%1."/>
      <w:lvlJc w:val="left"/>
      <w:pPr>
        <w:ind w:left="520" w:hanging="420"/>
      </w:pPr>
      <w:rPr>
        <w:rFonts w:hint="default"/>
        <w:lang w:val="en-US" w:eastAsia="en-US" w:bidi="ar-SA"/>
      </w:rPr>
    </w:lvl>
    <w:lvl w:ilvl="1">
      <w:start w:val="1"/>
      <w:numFmt w:val="decimal"/>
      <w:lvlText w:val="%1.%2"/>
      <w:lvlJc w:val="left"/>
      <w:pPr>
        <w:ind w:left="520" w:hanging="420"/>
      </w:pPr>
      <w:rPr>
        <w:rFonts w:ascii="Times New Roman" w:eastAsia="Times New Roman" w:hAnsi="Times New Roman" w:cs="Times New Roman" w:hint="default"/>
        <w:b/>
        <w:bCs/>
        <w:w w:val="100"/>
        <w:sz w:val="28"/>
        <w:szCs w:val="28"/>
        <w:lang w:val="en-US" w:eastAsia="en-US" w:bidi="ar-SA"/>
      </w:rPr>
    </w:lvl>
    <w:lvl w:ilvl="2">
      <w:start w:val="1"/>
      <w:numFmt w:val="decimal"/>
      <w:lvlText w:val="%1.%2.%3"/>
      <w:lvlJc w:val="left"/>
      <w:pPr>
        <w:ind w:left="640" w:hanging="540"/>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2641" w:hanging="540"/>
      </w:pPr>
      <w:rPr>
        <w:rFonts w:hint="default"/>
        <w:lang w:val="en-US" w:eastAsia="en-US" w:bidi="ar-SA"/>
      </w:rPr>
    </w:lvl>
    <w:lvl w:ilvl="4">
      <w:numFmt w:val="bullet"/>
      <w:lvlText w:val="•"/>
      <w:lvlJc w:val="left"/>
      <w:pPr>
        <w:ind w:left="3642" w:hanging="540"/>
      </w:pPr>
      <w:rPr>
        <w:rFonts w:hint="default"/>
        <w:lang w:val="en-US" w:eastAsia="en-US" w:bidi="ar-SA"/>
      </w:rPr>
    </w:lvl>
    <w:lvl w:ilvl="5">
      <w:numFmt w:val="bullet"/>
      <w:lvlText w:val="•"/>
      <w:lvlJc w:val="left"/>
      <w:pPr>
        <w:ind w:left="4642" w:hanging="540"/>
      </w:pPr>
      <w:rPr>
        <w:rFonts w:hint="default"/>
        <w:lang w:val="en-US" w:eastAsia="en-US" w:bidi="ar-SA"/>
      </w:rPr>
    </w:lvl>
    <w:lvl w:ilvl="6">
      <w:numFmt w:val="bullet"/>
      <w:lvlText w:val="•"/>
      <w:lvlJc w:val="left"/>
      <w:pPr>
        <w:ind w:left="5643" w:hanging="540"/>
      </w:pPr>
      <w:rPr>
        <w:rFonts w:hint="default"/>
        <w:lang w:val="en-US" w:eastAsia="en-US" w:bidi="ar-SA"/>
      </w:rPr>
    </w:lvl>
    <w:lvl w:ilvl="7">
      <w:numFmt w:val="bullet"/>
      <w:lvlText w:val="•"/>
      <w:lvlJc w:val="left"/>
      <w:pPr>
        <w:ind w:left="6644" w:hanging="540"/>
      </w:pPr>
      <w:rPr>
        <w:rFonts w:hint="default"/>
        <w:lang w:val="en-US" w:eastAsia="en-US" w:bidi="ar-SA"/>
      </w:rPr>
    </w:lvl>
    <w:lvl w:ilvl="8">
      <w:numFmt w:val="bullet"/>
      <w:lvlText w:val="•"/>
      <w:lvlJc w:val="left"/>
      <w:pPr>
        <w:ind w:left="7644" w:hanging="540"/>
      </w:pPr>
      <w:rPr>
        <w:rFonts w:hint="default"/>
        <w:lang w:val="en-US" w:eastAsia="en-US" w:bidi="ar-SA"/>
      </w:rPr>
    </w:lvl>
  </w:abstractNum>
  <w:abstractNum w:abstractNumId="55" w15:restartNumberingAfterBreak="0">
    <w:nsid w:val="654D7CF9"/>
    <w:multiLevelType w:val="multilevel"/>
    <w:tmpl w:val="78DC2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5DC78A5"/>
    <w:multiLevelType w:val="multilevel"/>
    <w:tmpl w:val="3F18E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B1F44B1"/>
    <w:multiLevelType w:val="multilevel"/>
    <w:tmpl w:val="FDA07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BD87C36"/>
    <w:multiLevelType w:val="multilevel"/>
    <w:tmpl w:val="EFC03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D981E85"/>
    <w:multiLevelType w:val="multilevel"/>
    <w:tmpl w:val="362EE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FF61169"/>
    <w:multiLevelType w:val="multilevel"/>
    <w:tmpl w:val="163C5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205750C"/>
    <w:multiLevelType w:val="multilevel"/>
    <w:tmpl w:val="38742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5051186"/>
    <w:multiLevelType w:val="multilevel"/>
    <w:tmpl w:val="F8BE2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5080B20"/>
    <w:multiLevelType w:val="multilevel"/>
    <w:tmpl w:val="0A2C9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5EA5AFF"/>
    <w:multiLevelType w:val="hybridMultilevel"/>
    <w:tmpl w:val="696E0CF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5" w15:restartNumberingAfterBreak="0">
    <w:nsid w:val="75F50FF1"/>
    <w:multiLevelType w:val="multilevel"/>
    <w:tmpl w:val="89028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7B353D3"/>
    <w:multiLevelType w:val="hybridMultilevel"/>
    <w:tmpl w:val="8C423F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7" w15:restartNumberingAfterBreak="0">
    <w:nsid w:val="7893018C"/>
    <w:multiLevelType w:val="multilevel"/>
    <w:tmpl w:val="E73C7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9724AEB"/>
    <w:multiLevelType w:val="multilevel"/>
    <w:tmpl w:val="B1A20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A3D3C67"/>
    <w:multiLevelType w:val="multilevel"/>
    <w:tmpl w:val="EC228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CF7655D"/>
    <w:multiLevelType w:val="multilevel"/>
    <w:tmpl w:val="EE4ED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DE06065"/>
    <w:multiLevelType w:val="multilevel"/>
    <w:tmpl w:val="9B520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29728654">
    <w:abstractNumId w:val="1"/>
  </w:num>
  <w:num w:numId="2" w16cid:durableId="1254431991">
    <w:abstractNumId w:val="0"/>
  </w:num>
  <w:num w:numId="3" w16cid:durableId="1487630962">
    <w:abstractNumId w:val="47"/>
  </w:num>
  <w:num w:numId="4" w16cid:durableId="1073232755">
    <w:abstractNumId w:val="28"/>
  </w:num>
  <w:num w:numId="5" w16cid:durableId="2032682396">
    <w:abstractNumId w:val="54"/>
  </w:num>
  <w:num w:numId="6" w16cid:durableId="975110473">
    <w:abstractNumId w:val="64"/>
  </w:num>
  <w:num w:numId="7" w16cid:durableId="1903633256">
    <w:abstractNumId w:val="38"/>
  </w:num>
  <w:num w:numId="8" w16cid:durableId="364792150">
    <w:abstractNumId w:val="48"/>
  </w:num>
  <w:num w:numId="9" w16cid:durableId="1637492358">
    <w:abstractNumId w:val="43"/>
  </w:num>
  <w:num w:numId="10" w16cid:durableId="1888759470">
    <w:abstractNumId w:val="66"/>
  </w:num>
  <w:num w:numId="11" w16cid:durableId="1797985649">
    <w:abstractNumId w:val="14"/>
  </w:num>
  <w:num w:numId="12" w16cid:durableId="249462217">
    <w:abstractNumId w:val="2"/>
  </w:num>
  <w:num w:numId="13" w16cid:durableId="64768609">
    <w:abstractNumId w:val="12"/>
  </w:num>
  <w:num w:numId="14" w16cid:durableId="77337421">
    <w:abstractNumId w:val="42"/>
  </w:num>
  <w:num w:numId="15" w16cid:durableId="152990061">
    <w:abstractNumId w:val="58"/>
  </w:num>
  <w:num w:numId="16" w16cid:durableId="326982650">
    <w:abstractNumId w:val="26"/>
  </w:num>
  <w:num w:numId="17" w16cid:durableId="1775830278">
    <w:abstractNumId w:val="55"/>
  </w:num>
  <w:num w:numId="18" w16cid:durableId="1075936395">
    <w:abstractNumId w:val="49"/>
  </w:num>
  <w:num w:numId="19" w16cid:durableId="1924682496">
    <w:abstractNumId w:val="41"/>
  </w:num>
  <w:num w:numId="20" w16cid:durableId="156308189">
    <w:abstractNumId w:val="71"/>
  </w:num>
  <w:num w:numId="21" w16cid:durableId="1373192748">
    <w:abstractNumId w:val="67"/>
  </w:num>
  <w:num w:numId="22" w16cid:durableId="1651785654">
    <w:abstractNumId w:val="15"/>
  </w:num>
  <w:num w:numId="23" w16cid:durableId="1660959818">
    <w:abstractNumId w:val="68"/>
  </w:num>
  <w:num w:numId="24" w16cid:durableId="725642883">
    <w:abstractNumId w:val="51"/>
  </w:num>
  <w:num w:numId="25" w16cid:durableId="1832210400">
    <w:abstractNumId w:val="46"/>
  </w:num>
  <w:num w:numId="26" w16cid:durableId="161434007">
    <w:abstractNumId w:val="62"/>
  </w:num>
  <w:num w:numId="27" w16cid:durableId="1527594706">
    <w:abstractNumId w:val="24"/>
  </w:num>
  <w:num w:numId="28" w16cid:durableId="1065027936">
    <w:abstractNumId w:val="21"/>
  </w:num>
  <w:num w:numId="29" w16cid:durableId="1112819911">
    <w:abstractNumId w:val="4"/>
  </w:num>
  <w:num w:numId="30" w16cid:durableId="1253662769">
    <w:abstractNumId w:val="36"/>
  </w:num>
  <w:num w:numId="31" w16cid:durableId="2033676940">
    <w:abstractNumId w:val="44"/>
  </w:num>
  <w:num w:numId="32" w16cid:durableId="1105274390">
    <w:abstractNumId w:val="57"/>
  </w:num>
  <w:num w:numId="33" w16cid:durableId="1572888904">
    <w:abstractNumId w:val="37"/>
  </w:num>
  <w:num w:numId="34" w16cid:durableId="1310402085">
    <w:abstractNumId w:val="56"/>
  </w:num>
  <w:num w:numId="35" w16cid:durableId="1972706728">
    <w:abstractNumId w:val="45"/>
  </w:num>
  <w:num w:numId="36" w16cid:durableId="2010793853">
    <w:abstractNumId w:val="69"/>
  </w:num>
  <w:num w:numId="37" w16cid:durableId="1493837057">
    <w:abstractNumId w:val="65"/>
  </w:num>
  <w:num w:numId="38" w16cid:durableId="1330060328">
    <w:abstractNumId w:val="9"/>
  </w:num>
  <w:num w:numId="39" w16cid:durableId="1862235018">
    <w:abstractNumId w:val="33"/>
  </w:num>
  <w:num w:numId="40" w16cid:durableId="1003583697">
    <w:abstractNumId w:val="32"/>
  </w:num>
  <w:num w:numId="41" w16cid:durableId="194659353">
    <w:abstractNumId w:val="8"/>
  </w:num>
  <w:num w:numId="42" w16cid:durableId="767382900">
    <w:abstractNumId w:val="61"/>
  </w:num>
  <w:num w:numId="43" w16cid:durableId="25762882">
    <w:abstractNumId w:val="18"/>
  </w:num>
  <w:num w:numId="44" w16cid:durableId="900603825">
    <w:abstractNumId w:val="50"/>
  </w:num>
  <w:num w:numId="45" w16cid:durableId="301666230">
    <w:abstractNumId w:val="27"/>
  </w:num>
  <w:num w:numId="46" w16cid:durableId="1557231044">
    <w:abstractNumId w:val="17"/>
  </w:num>
  <w:num w:numId="47" w16cid:durableId="942882634">
    <w:abstractNumId w:val="39"/>
  </w:num>
  <w:num w:numId="48" w16cid:durableId="333529580">
    <w:abstractNumId w:val="23"/>
  </w:num>
  <w:num w:numId="49" w16cid:durableId="1119491077">
    <w:abstractNumId w:val="52"/>
  </w:num>
  <w:num w:numId="50" w16cid:durableId="1160805797">
    <w:abstractNumId w:val="31"/>
  </w:num>
  <w:num w:numId="51" w16cid:durableId="1861816846">
    <w:abstractNumId w:val="59"/>
  </w:num>
  <w:num w:numId="52" w16cid:durableId="1717119715">
    <w:abstractNumId w:val="10"/>
  </w:num>
  <w:num w:numId="53" w16cid:durableId="416245142">
    <w:abstractNumId w:val="63"/>
  </w:num>
  <w:num w:numId="54" w16cid:durableId="113596961">
    <w:abstractNumId w:val="34"/>
  </w:num>
  <w:num w:numId="55" w16cid:durableId="2042123846">
    <w:abstractNumId w:val="25"/>
  </w:num>
  <w:num w:numId="56" w16cid:durableId="204104000">
    <w:abstractNumId w:val="22"/>
  </w:num>
  <w:num w:numId="57" w16cid:durableId="1359500293">
    <w:abstractNumId w:val="3"/>
  </w:num>
  <w:num w:numId="58" w16cid:durableId="65685576">
    <w:abstractNumId w:val="60"/>
  </w:num>
  <w:num w:numId="59" w16cid:durableId="91172302">
    <w:abstractNumId w:val="11"/>
  </w:num>
  <w:num w:numId="60" w16cid:durableId="1254826008">
    <w:abstractNumId w:val="16"/>
  </w:num>
  <w:num w:numId="61" w16cid:durableId="1253465997">
    <w:abstractNumId w:val="19"/>
  </w:num>
  <w:num w:numId="62" w16cid:durableId="1759522629">
    <w:abstractNumId w:val="53"/>
  </w:num>
  <w:num w:numId="63" w16cid:durableId="1479418638">
    <w:abstractNumId w:val="6"/>
  </w:num>
  <w:num w:numId="64" w16cid:durableId="2052622">
    <w:abstractNumId w:val="30"/>
  </w:num>
  <w:num w:numId="65" w16cid:durableId="865018558">
    <w:abstractNumId w:val="5"/>
  </w:num>
  <w:num w:numId="66" w16cid:durableId="13852134">
    <w:abstractNumId w:val="70"/>
  </w:num>
  <w:num w:numId="67" w16cid:durableId="246499895">
    <w:abstractNumId w:val="13"/>
  </w:num>
  <w:num w:numId="68" w16cid:durableId="1702319857">
    <w:abstractNumId w:val="20"/>
  </w:num>
  <w:num w:numId="69" w16cid:durableId="487474973">
    <w:abstractNumId w:val="35"/>
  </w:num>
  <w:num w:numId="70" w16cid:durableId="1671710548">
    <w:abstractNumId w:val="40"/>
  </w:num>
  <w:num w:numId="71" w16cid:durableId="1529370619">
    <w:abstractNumId w:val="7"/>
  </w:num>
  <w:num w:numId="72" w16cid:durableId="194124955">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FB5"/>
    <w:rsid w:val="00074C24"/>
    <w:rsid w:val="00094102"/>
    <w:rsid w:val="000C22BD"/>
    <w:rsid w:val="000D6C73"/>
    <w:rsid w:val="000E626F"/>
    <w:rsid w:val="001043C5"/>
    <w:rsid w:val="00116813"/>
    <w:rsid w:val="00121AED"/>
    <w:rsid w:val="001619A7"/>
    <w:rsid w:val="001A4DFF"/>
    <w:rsid w:val="001C2148"/>
    <w:rsid w:val="00364F92"/>
    <w:rsid w:val="003C38FB"/>
    <w:rsid w:val="003C76AB"/>
    <w:rsid w:val="003E4835"/>
    <w:rsid w:val="003F69E8"/>
    <w:rsid w:val="00483F07"/>
    <w:rsid w:val="005B46C9"/>
    <w:rsid w:val="006A5A27"/>
    <w:rsid w:val="006B6883"/>
    <w:rsid w:val="006D07FD"/>
    <w:rsid w:val="006E46B6"/>
    <w:rsid w:val="00726EA8"/>
    <w:rsid w:val="00727337"/>
    <w:rsid w:val="00794BEE"/>
    <w:rsid w:val="007C12E6"/>
    <w:rsid w:val="007D16D9"/>
    <w:rsid w:val="008C6262"/>
    <w:rsid w:val="00941F87"/>
    <w:rsid w:val="009433F3"/>
    <w:rsid w:val="00943903"/>
    <w:rsid w:val="0095124A"/>
    <w:rsid w:val="00960031"/>
    <w:rsid w:val="00980110"/>
    <w:rsid w:val="00A806FE"/>
    <w:rsid w:val="00B36348"/>
    <w:rsid w:val="00B71F45"/>
    <w:rsid w:val="00B94005"/>
    <w:rsid w:val="00C010A1"/>
    <w:rsid w:val="00C222AF"/>
    <w:rsid w:val="00C3150A"/>
    <w:rsid w:val="00C447A3"/>
    <w:rsid w:val="00C9650E"/>
    <w:rsid w:val="00C969DD"/>
    <w:rsid w:val="00C97A0D"/>
    <w:rsid w:val="00CB0B68"/>
    <w:rsid w:val="00CE1C12"/>
    <w:rsid w:val="00D11CD1"/>
    <w:rsid w:val="00D95FB5"/>
    <w:rsid w:val="00DC3B01"/>
    <w:rsid w:val="00E064D6"/>
    <w:rsid w:val="00EC4CA0"/>
    <w:rsid w:val="00EC5EDC"/>
    <w:rsid w:val="00EE253E"/>
    <w:rsid w:val="00F07734"/>
    <w:rsid w:val="00F52E9C"/>
    <w:rsid w:val="00F57D24"/>
    <w:rsid w:val="00FA223B"/>
    <w:rsid w:val="00FC08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5A043D"/>
  <w15:docId w15:val="{93B58C6B-611D-4591-BBE9-8FB9DD47E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1"/>
    <w:qFormat/>
    <w:rsid w:val="00EC5EDC"/>
    <w:pPr>
      <w:spacing w:before="61"/>
      <w:ind w:left="468" w:right="559"/>
      <w:jc w:val="center"/>
      <w:outlineLvl w:val="0"/>
    </w:pPr>
    <w:rPr>
      <w:b/>
      <w:bCs/>
      <w:sz w:val="36"/>
      <w:szCs w:val="36"/>
    </w:rPr>
  </w:style>
  <w:style w:type="paragraph" w:styleId="Heading2">
    <w:name w:val="heading 2"/>
    <w:basedOn w:val="Normal"/>
    <w:link w:val="Heading2Char"/>
    <w:uiPriority w:val="1"/>
    <w:qFormat/>
    <w:rsid w:val="00EC5EDC"/>
    <w:pPr>
      <w:spacing w:before="58"/>
      <w:ind w:left="468" w:right="740"/>
      <w:jc w:val="center"/>
      <w:outlineLvl w:val="1"/>
    </w:pPr>
    <w:rPr>
      <w:b/>
      <w:bCs/>
      <w:sz w:val="32"/>
      <w:szCs w:val="32"/>
    </w:rPr>
  </w:style>
  <w:style w:type="paragraph" w:styleId="Heading3">
    <w:name w:val="heading 3"/>
    <w:basedOn w:val="Normal"/>
    <w:link w:val="Heading3Char"/>
    <w:uiPriority w:val="1"/>
    <w:qFormat/>
    <w:rsid w:val="00EC5EDC"/>
    <w:pPr>
      <w:ind w:left="520" w:hanging="420"/>
      <w:outlineLvl w:val="2"/>
    </w:pPr>
    <w:rPr>
      <w:b/>
      <w:bCs/>
      <w:sz w:val="28"/>
      <w:szCs w:val="28"/>
    </w:rPr>
  </w:style>
  <w:style w:type="paragraph" w:styleId="Heading4">
    <w:name w:val="heading 4"/>
    <w:basedOn w:val="Normal"/>
    <w:link w:val="Heading4Char"/>
    <w:uiPriority w:val="1"/>
    <w:qFormat/>
    <w:rsid w:val="00EC5EDC"/>
    <w:pPr>
      <w:ind w:left="640"/>
      <w:jc w:val="center"/>
      <w:outlineLvl w:val="3"/>
    </w:pPr>
    <w:rPr>
      <w:b/>
      <w:bCs/>
      <w:sz w:val="24"/>
      <w:szCs w:val="24"/>
    </w:rPr>
  </w:style>
  <w:style w:type="paragraph" w:styleId="Heading5">
    <w:name w:val="heading 5"/>
    <w:basedOn w:val="Normal"/>
    <w:next w:val="Normal"/>
    <w:link w:val="Heading5Char"/>
    <w:uiPriority w:val="9"/>
    <w:unhideWhenUsed/>
    <w:qFormat/>
    <w:rsid w:val="001A4DFF"/>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b/>
      <w:bCs/>
      <w:i/>
      <w:iCs/>
      <w:sz w:val="24"/>
      <w:szCs w:val="24"/>
    </w:r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character" w:customStyle="1" w:styleId="Heading1Char">
    <w:name w:val="Heading 1 Char"/>
    <w:basedOn w:val="DefaultParagraphFont"/>
    <w:link w:val="Heading1"/>
    <w:uiPriority w:val="1"/>
    <w:rsid w:val="00EC5EDC"/>
    <w:rPr>
      <w:rFonts w:ascii="Times New Roman" w:eastAsia="Times New Roman" w:hAnsi="Times New Roman" w:cs="Times New Roman"/>
      <w:b/>
      <w:bCs/>
      <w:sz w:val="36"/>
      <w:szCs w:val="36"/>
    </w:rPr>
  </w:style>
  <w:style w:type="character" w:customStyle="1" w:styleId="Heading2Char">
    <w:name w:val="Heading 2 Char"/>
    <w:basedOn w:val="DefaultParagraphFont"/>
    <w:link w:val="Heading2"/>
    <w:uiPriority w:val="1"/>
    <w:rsid w:val="00EC5EDC"/>
    <w:rPr>
      <w:rFonts w:ascii="Times New Roman" w:eastAsia="Times New Roman" w:hAnsi="Times New Roman" w:cs="Times New Roman"/>
      <w:b/>
      <w:bCs/>
      <w:sz w:val="32"/>
      <w:szCs w:val="32"/>
    </w:rPr>
  </w:style>
  <w:style w:type="character" w:customStyle="1" w:styleId="Heading3Char">
    <w:name w:val="Heading 3 Char"/>
    <w:basedOn w:val="DefaultParagraphFont"/>
    <w:link w:val="Heading3"/>
    <w:uiPriority w:val="1"/>
    <w:rsid w:val="00EC5EDC"/>
    <w:rPr>
      <w:rFonts w:ascii="Times New Roman" w:eastAsia="Times New Roman" w:hAnsi="Times New Roman" w:cs="Times New Roman"/>
      <w:b/>
      <w:bCs/>
      <w:sz w:val="28"/>
      <w:szCs w:val="28"/>
    </w:rPr>
  </w:style>
  <w:style w:type="character" w:customStyle="1" w:styleId="Heading4Char">
    <w:name w:val="Heading 4 Char"/>
    <w:basedOn w:val="DefaultParagraphFont"/>
    <w:link w:val="Heading4"/>
    <w:uiPriority w:val="1"/>
    <w:rsid w:val="00EC5EDC"/>
    <w:rPr>
      <w:rFonts w:ascii="Times New Roman" w:eastAsia="Times New Roman" w:hAnsi="Times New Roman" w:cs="Times New Roman"/>
      <w:b/>
      <w:bCs/>
      <w:sz w:val="24"/>
      <w:szCs w:val="24"/>
    </w:rPr>
  </w:style>
  <w:style w:type="paragraph" w:styleId="Caption">
    <w:name w:val="caption"/>
    <w:basedOn w:val="Normal"/>
    <w:next w:val="Normal"/>
    <w:unhideWhenUsed/>
    <w:qFormat/>
    <w:rsid w:val="00EC5EDC"/>
    <w:pPr>
      <w:spacing w:after="200"/>
    </w:pPr>
    <w:rPr>
      <w:i/>
      <w:iCs/>
      <w:color w:val="1F497D" w:themeColor="text2"/>
      <w:sz w:val="18"/>
      <w:szCs w:val="18"/>
    </w:rPr>
  </w:style>
  <w:style w:type="character" w:styleId="Strong">
    <w:name w:val="Strong"/>
    <w:basedOn w:val="DefaultParagraphFont"/>
    <w:uiPriority w:val="22"/>
    <w:qFormat/>
    <w:rsid w:val="001619A7"/>
    <w:rPr>
      <w:b/>
      <w:bCs/>
    </w:rPr>
  </w:style>
  <w:style w:type="paragraph" w:styleId="NormalWeb">
    <w:name w:val="Normal (Web)"/>
    <w:basedOn w:val="Normal"/>
    <w:uiPriority w:val="99"/>
    <w:semiHidden/>
    <w:unhideWhenUsed/>
    <w:rsid w:val="00980110"/>
    <w:pPr>
      <w:widowControl/>
      <w:autoSpaceDE/>
      <w:autoSpaceDN/>
      <w:spacing w:before="100" w:beforeAutospacing="1" w:after="100" w:afterAutospacing="1"/>
    </w:pPr>
    <w:rPr>
      <w:sz w:val="24"/>
      <w:szCs w:val="24"/>
      <w:lang w:val="en-IN" w:eastAsia="en-IN"/>
    </w:rPr>
  </w:style>
  <w:style w:type="character" w:customStyle="1" w:styleId="Heading5Char">
    <w:name w:val="Heading 5 Char"/>
    <w:basedOn w:val="DefaultParagraphFont"/>
    <w:link w:val="Heading5"/>
    <w:uiPriority w:val="9"/>
    <w:rsid w:val="001A4DFF"/>
    <w:rPr>
      <w:rFonts w:asciiTheme="majorHAnsi" w:eastAsiaTheme="majorEastAsia" w:hAnsiTheme="majorHAnsi" w:cstheme="majorBidi"/>
      <w:color w:val="365F91" w:themeColor="accent1" w:themeShade="BF"/>
    </w:rPr>
  </w:style>
  <w:style w:type="character" w:styleId="Hyperlink">
    <w:name w:val="Hyperlink"/>
    <w:basedOn w:val="DefaultParagraphFont"/>
    <w:uiPriority w:val="99"/>
    <w:semiHidden/>
    <w:unhideWhenUsed/>
    <w:rsid w:val="009433F3"/>
    <w:rPr>
      <w:color w:val="0000FF"/>
      <w:u w:val="single"/>
    </w:rPr>
  </w:style>
  <w:style w:type="character" w:customStyle="1" w:styleId="uv3um">
    <w:name w:val="uv3um"/>
    <w:basedOn w:val="DefaultParagraphFont"/>
    <w:rsid w:val="00EC4CA0"/>
  </w:style>
  <w:style w:type="paragraph" w:customStyle="1" w:styleId="pzpzlf">
    <w:name w:val="pzpzlf"/>
    <w:basedOn w:val="Normal"/>
    <w:rsid w:val="00EC4CA0"/>
    <w:pPr>
      <w:widowControl/>
      <w:autoSpaceDE/>
      <w:autoSpaceDN/>
      <w:spacing w:before="100" w:beforeAutospacing="1" w:after="100" w:afterAutospacing="1"/>
    </w:pPr>
    <w:rPr>
      <w:sz w:val="24"/>
      <w:szCs w:val="24"/>
      <w:lang w:val="en-IN" w:eastAsia="en-IN"/>
    </w:rPr>
  </w:style>
  <w:style w:type="character" w:customStyle="1" w:styleId="BodyTextChar">
    <w:name w:val="Body Text Char"/>
    <w:basedOn w:val="DefaultParagraphFont"/>
    <w:link w:val="BodyText"/>
    <w:uiPriority w:val="1"/>
    <w:rsid w:val="006B6883"/>
    <w:rPr>
      <w:rFonts w:ascii="Times New Roman" w:eastAsia="Times New Roman" w:hAnsi="Times New Roman" w:cs="Times New Roman"/>
      <w:b/>
      <w:bCs/>
      <w:i/>
      <w:iCs/>
      <w:sz w:val="24"/>
      <w:szCs w:val="24"/>
    </w:rPr>
  </w:style>
  <w:style w:type="paragraph" w:styleId="Header">
    <w:name w:val="header"/>
    <w:basedOn w:val="Normal"/>
    <w:link w:val="HeaderChar"/>
    <w:uiPriority w:val="99"/>
    <w:unhideWhenUsed/>
    <w:rsid w:val="003C38FB"/>
    <w:pPr>
      <w:tabs>
        <w:tab w:val="center" w:pos="4513"/>
        <w:tab w:val="right" w:pos="9026"/>
      </w:tabs>
    </w:pPr>
  </w:style>
  <w:style w:type="character" w:customStyle="1" w:styleId="HeaderChar">
    <w:name w:val="Header Char"/>
    <w:basedOn w:val="DefaultParagraphFont"/>
    <w:link w:val="Header"/>
    <w:uiPriority w:val="99"/>
    <w:rsid w:val="003C38FB"/>
    <w:rPr>
      <w:rFonts w:ascii="Times New Roman" w:eastAsia="Times New Roman" w:hAnsi="Times New Roman" w:cs="Times New Roman"/>
    </w:rPr>
  </w:style>
  <w:style w:type="paragraph" w:styleId="Footer">
    <w:name w:val="footer"/>
    <w:basedOn w:val="Normal"/>
    <w:link w:val="FooterChar"/>
    <w:uiPriority w:val="99"/>
    <w:unhideWhenUsed/>
    <w:rsid w:val="003C38FB"/>
    <w:pPr>
      <w:tabs>
        <w:tab w:val="center" w:pos="4513"/>
        <w:tab w:val="right" w:pos="9026"/>
      </w:tabs>
    </w:pPr>
  </w:style>
  <w:style w:type="character" w:customStyle="1" w:styleId="FooterChar">
    <w:name w:val="Footer Char"/>
    <w:basedOn w:val="DefaultParagraphFont"/>
    <w:link w:val="Footer"/>
    <w:uiPriority w:val="99"/>
    <w:rsid w:val="003C38FB"/>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157177">
      <w:bodyDiv w:val="1"/>
      <w:marLeft w:val="0"/>
      <w:marRight w:val="0"/>
      <w:marTop w:val="0"/>
      <w:marBottom w:val="0"/>
      <w:divBdr>
        <w:top w:val="none" w:sz="0" w:space="0" w:color="auto"/>
        <w:left w:val="none" w:sz="0" w:space="0" w:color="auto"/>
        <w:bottom w:val="none" w:sz="0" w:space="0" w:color="auto"/>
        <w:right w:val="none" w:sz="0" w:space="0" w:color="auto"/>
      </w:divBdr>
    </w:div>
    <w:div w:id="214050786">
      <w:bodyDiv w:val="1"/>
      <w:marLeft w:val="0"/>
      <w:marRight w:val="0"/>
      <w:marTop w:val="0"/>
      <w:marBottom w:val="0"/>
      <w:divBdr>
        <w:top w:val="none" w:sz="0" w:space="0" w:color="auto"/>
        <w:left w:val="none" w:sz="0" w:space="0" w:color="auto"/>
        <w:bottom w:val="none" w:sz="0" w:space="0" w:color="auto"/>
        <w:right w:val="none" w:sz="0" w:space="0" w:color="auto"/>
      </w:divBdr>
    </w:div>
    <w:div w:id="245726708">
      <w:bodyDiv w:val="1"/>
      <w:marLeft w:val="0"/>
      <w:marRight w:val="0"/>
      <w:marTop w:val="0"/>
      <w:marBottom w:val="0"/>
      <w:divBdr>
        <w:top w:val="none" w:sz="0" w:space="0" w:color="auto"/>
        <w:left w:val="none" w:sz="0" w:space="0" w:color="auto"/>
        <w:bottom w:val="none" w:sz="0" w:space="0" w:color="auto"/>
        <w:right w:val="none" w:sz="0" w:space="0" w:color="auto"/>
      </w:divBdr>
    </w:div>
    <w:div w:id="285624599">
      <w:bodyDiv w:val="1"/>
      <w:marLeft w:val="0"/>
      <w:marRight w:val="0"/>
      <w:marTop w:val="0"/>
      <w:marBottom w:val="0"/>
      <w:divBdr>
        <w:top w:val="none" w:sz="0" w:space="0" w:color="auto"/>
        <w:left w:val="none" w:sz="0" w:space="0" w:color="auto"/>
        <w:bottom w:val="none" w:sz="0" w:space="0" w:color="auto"/>
        <w:right w:val="none" w:sz="0" w:space="0" w:color="auto"/>
      </w:divBdr>
    </w:div>
    <w:div w:id="309872531">
      <w:bodyDiv w:val="1"/>
      <w:marLeft w:val="0"/>
      <w:marRight w:val="0"/>
      <w:marTop w:val="0"/>
      <w:marBottom w:val="0"/>
      <w:divBdr>
        <w:top w:val="none" w:sz="0" w:space="0" w:color="auto"/>
        <w:left w:val="none" w:sz="0" w:space="0" w:color="auto"/>
        <w:bottom w:val="none" w:sz="0" w:space="0" w:color="auto"/>
        <w:right w:val="none" w:sz="0" w:space="0" w:color="auto"/>
      </w:divBdr>
    </w:div>
    <w:div w:id="506599538">
      <w:bodyDiv w:val="1"/>
      <w:marLeft w:val="0"/>
      <w:marRight w:val="0"/>
      <w:marTop w:val="0"/>
      <w:marBottom w:val="0"/>
      <w:divBdr>
        <w:top w:val="none" w:sz="0" w:space="0" w:color="auto"/>
        <w:left w:val="none" w:sz="0" w:space="0" w:color="auto"/>
        <w:bottom w:val="none" w:sz="0" w:space="0" w:color="auto"/>
        <w:right w:val="none" w:sz="0" w:space="0" w:color="auto"/>
      </w:divBdr>
    </w:div>
    <w:div w:id="545987547">
      <w:bodyDiv w:val="1"/>
      <w:marLeft w:val="0"/>
      <w:marRight w:val="0"/>
      <w:marTop w:val="0"/>
      <w:marBottom w:val="0"/>
      <w:divBdr>
        <w:top w:val="none" w:sz="0" w:space="0" w:color="auto"/>
        <w:left w:val="none" w:sz="0" w:space="0" w:color="auto"/>
        <w:bottom w:val="none" w:sz="0" w:space="0" w:color="auto"/>
        <w:right w:val="none" w:sz="0" w:space="0" w:color="auto"/>
      </w:divBdr>
    </w:div>
    <w:div w:id="677468795">
      <w:bodyDiv w:val="1"/>
      <w:marLeft w:val="0"/>
      <w:marRight w:val="0"/>
      <w:marTop w:val="0"/>
      <w:marBottom w:val="0"/>
      <w:divBdr>
        <w:top w:val="none" w:sz="0" w:space="0" w:color="auto"/>
        <w:left w:val="none" w:sz="0" w:space="0" w:color="auto"/>
        <w:bottom w:val="none" w:sz="0" w:space="0" w:color="auto"/>
        <w:right w:val="none" w:sz="0" w:space="0" w:color="auto"/>
      </w:divBdr>
    </w:div>
    <w:div w:id="701175989">
      <w:bodyDiv w:val="1"/>
      <w:marLeft w:val="0"/>
      <w:marRight w:val="0"/>
      <w:marTop w:val="0"/>
      <w:marBottom w:val="0"/>
      <w:divBdr>
        <w:top w:val="none" w:sz="0" w:space="0" w:color="auto"/>
        <w:left w:val="none" w:sz="0" w:space="0" w:color="auto"/>
        <w:bottom w:val="none" w:sz="0" w:space="0" w:color="auto"/>
        <w:right w:val="none" w:sz="0" w:space="0" w:color="auto"/>
      </w:divBdr>
    </w:div>
    <w:div w:id="829949773">
      <w:bodyDiv w:val="1"/>
      <w:marLeft w:val="0"/>
      <w:marRight w:val="0"/>
      <w:marTop w:val="0"/>
      <w:marBottom w:val="0"/>
      <w:divBdr>
        <w:top w:val="none" w:sz="0" w:space="0" w:color="auto"/>
        <w:left w:val="none" w:sz="0" w:space="0" w:color="auto"/>
        <w:bottom w:val="none" w:sz="0" w:space="0" w:color="auto"/>
        <w:right w:val="none" w:sz="0" w:space="0" w:color="auto"/>
      </w:divBdr>
    </w:div>
    <w:div w:id="854616489">
      <w:bodyDiv w:val="1"/>
      <w:marLeft w:val="0"/>
      <w:marRight w:val="0"/>
      <w:marTop w:val="0"/>
      <w:marBottom w:val="0"/>
      <w:divBdr>
        <w:top w:val="none" w:sz="0" w:space="0" w:color="auto"/>
        <w:left w:val="none" w:sz="0" w:space="0" w:color="auto"/>
        <w:bottom w:val="none" w:sz="0" w:space="0" w:color="auto"/>
        <w:right w:val="none" w:sz="0" w:space="0" w:color="auto"/>
      </w:divBdr>
    </w:div>
    <w:div w:id="980841419">
      <w:bodyDiv w:val="1"/>
      <w:marLeft w:val="0"/>
      <w:marRight w:val="0"/>
      <w:marTop w:val="0"/>
      <w:marBottom w:val="0"/>
      <w:divBdr>
        <w:top w:val="none" w:sz="0" w:space="0" w:color="auto"/>
        <w:left w:val="none" w:sz="0" w:space="0" w:color="auto"/>
        <w:bottom w:val="none" w:sz="0" w:space="0" w:color="auto"/>
        <w:right w:val="none" w:sz="0" w:space="0" w:color="auto"/>
      </w:divBdr>
    </w:div>
    <w:div w:id="1126780284">
      <w:bodyDiv w:val="1"/>
      <w:marLeft w:val="0"/>
      <w:marRight w:val="0"/>
      <w:marTop w:val="0"/>
      <w:marBottom w:val="0"/>
      <w:divBdr>
        <w:top w:val="none" w:sz="0" w:space="0" w:color="auto"/>
        <w:left w:val="none" w:sz="0" w:space="0" w:color="auto"/>
        <w:bottom w:val="none" w:sz="0" w:space="0" w:color="auto"/>
        <w:right w:val="none" w:sz="0" w:space="0" w:color="auto"/>
      </w:divBdr>
    </w:div>
    <w:div w:id="1238514859">
      <w:bodyDiv w:val="1"/>
      <w:marLeft w:val="0"/>
      <w:marRight w:val="0"/>
      <w:marTop w:val="0"/>
      <w:marBottom w:val="0"/>
      <w:divBdr>
        <w:top w:val="none" w:sz="0" w:space="0" w:color="auto"/>
        <w:left w:val="none" w:sz="0" w:space="0" w:color="auto"/>
        <w:bottom w:val="none" w:sz="0" w:space="0" w:color="auto"/>
        <w:right w:val="none" w:sz="0" w:space="0" w:color="auto"/>
      </w:divBdr>
    </w:div>
    <w:div w:id="1294403452">
      <w:bodyDiv w:val="1"/>
      <w:marLeft w:val="0"/>
      <w:marRight w:val="0"/>
      <w:marTop w:val="0"/>
      <w:marBottom w:val="0"/>
      <w:divBdr>
        <w:top w:val="none" w:sz="0" w:space="0" w:color="auto"/>
        <w:left w:val="none" w:sz="0" w:space="0" w:color="auto"/>
        <w:bottom w:val="none" w:sz="0" w:space="0" w:color="auto"/>
        <w:right w:val="none" w:sz="0" w:space="0" w:color="auto"/>
      </w:divBdr>
    </w:div>
    <w:div w:id="1382245775">
      <w:bodyDiv w:val="1"/>
      <w:marLeft w:val="0"/>
      <w:marRight w:val="0"/>
      <w:marTop w:val="0"/>
      <w:marBottom w:val="0"/>
      <w:divBdr>
        <w:top w:val="none" w:sz="0" w:space="0" w:color="auto"/>
        <w:left w:val="none" w:sz="0" w:space="0" w:color="auto"/>
        <w:bottom w:val="none" w:sz="0" w:space="0" w:color="auto"/>
        <w:right w:val="none" w:sz="0" w:space="0" w:color="auto"/>
      </w:divBdr>
    </w:div>
    <w:div w:id="1398632321">
      <w:bodyDiv w:val="1"/>
      <w:marLeft w:val="0"/>
      <w:marRight w:val="0"/>
      <w:marTop w:val="0"/>
      <w:marBottom w:val="0"/>
      <w:divBdr>
        <w:top w:val="none" w:sz="0" w:space="0" w:color="auto"/>
        <w:left w:val="none" w:sz="0" w:space="0" w:color="auto"/>
        <w:bottom w:val="none" w:sz="0" w:space="0" w:color="auto"/>
        <w:right w:val="none" w:sz="0" w:space="0" w:color="auto"/>
      </w:divBdr>
      <w:divsChild>
        <w:div w:id="834106349">
          <w:marLeft w:val="0"/>
          <w:marRight w:val="0"/>
          <w:marTop w:val="0"/>
          <w:marBottom w:val="0"/>
          <w:divBdr>
            <w:top w:val="none" w:sz="0" w:space="0" w:color="auto"/>
            <w:left w:val="none" w:sz="0" w:space="0" w:color="auto"/>
            <w:bottom w:val="none" w:sz="0" w:space="0" w:color="auto"/>
            <w:right w:val="none" w:sz="0" w:space="0" w:color="auto"/>
          </w:divBdr>
          <w:divsChild>
            <w:div w:id="401998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411005042">
      <w:bodyDiv w:val="1"/>
      <w:marLeft w:val="0"/>
      <w:marRight w:val="0"/>
      <w:marTop w:val="0"/>
      <w:marBottom w:val="0"/>
      <w:divBdr>
        <w:top w:val="none" w:sz="0" w:space="0" w:color="auto"/>
        <w:left w:val="none" w:sz="0" w:space="0" w:color="auto"/>
        <w:bottom w:val="none" w:sz="0" w:space="0" w:color="auto"/>
        <w:right w:val="none" w:sz="0" w:space="0" w:color="auto"/>
      </w:divBdr>
    </w:div>
    <w:div w:id="1423254977">
      <w:bodyDiv w:val="1"/>
      <w:marLeft w:val="0"/>
      <w:marRight w:val="0"/>
      <w:marTop w:val="0"/>
      <w:marBottom w:val="0"/>
      <w:divBdr>
        <w:top w:val="none" w:sz="0" w:space="0" w:color="auto"/>
        <w:left w:val="none" w:sz="0" w:space="0" w:color="auto"/>
        <w:bottom w:val="none" w:sz="0" w:space="0" w:color="auto"/>
        <w:right w:val="none" w:sz="0" w:space="0" w:color="auto"/>
      </w:divBdr>
    </w:div>
    <w:div w:id="1447315515">
      <w:bodyDiv w:val="1"/>
      <w:marLeft w:val="0"/>
      <w:marRight w:val="0"/>
      <w:marTop w:val="0"/>
      <w:marBottom w:val="0"/>
      <w:divBdr>
        <w:top w:val="none" w:sz="0" w:space="0" w:color="auto"/>
        <w:left w:val="none" w:sz="0" w:space="0" w:color="auto"/>
        <w:bottom w:val="none" w:sz="0" w:space="0" w:color="auto"/>
        <w:right w:val="none" w:sz="0" w:space="0" w:color="auto"/>
      </w:divBdr>
    </w:div>
    <w:div w:id="1503204893">
      <w:bodyDiv w:val="1"/>
      <w:marLeft w:val="0"/>
      <w:marRight w:val="0"/>
      <w:marTop w:val="0"/>
      <w:marBottom w:val="0"/>
      <w:divBdr>
        <w:top w:val="none" w:sz="0" w:space="0" w:color="auto"/>
        <w:left w:val="none" w:sz="0" w:space="0" w:color="auto"/>
        <w:bottom w:val="none" w:sz="0" w:space="0" w:color="auto"/>
        <w:right w:val="none" w:sz="0" w:space="0" w:color="auto"/>
      </w:divBdr>
    </w:div>
    <w:div w:id="1516456076">
      <w:bodyDiv w:val="1"/>
      <w:marLeft w:val="0"/>
      <w:marRight w:val="0"/>
      <w:marTop w:val="0"/>
      <w:marBottom w:val="0"/>
      <w:divBdr>
        <w:top w:val="none" w:sz="0" w:space="0" w:color="auto"/>
        <w:left w:val="none" w:sz="0" w:space="0" w:color="auto"/>
        <w:bottom w:val="none" w:sz="0" w:space="0" w:color="auto"/>
        <w:right w:val="none" w:sz="0" w:space="0" w:color="auto"/>
      </w:divBdr>
    </w:div>
    <w:div w:id="1547983545">
      <w:bodyDiv w:val="1"/>
      <w:marLeft w:val="0"/>
      <w:marRight w:val="0"/>
      <w:marTop w:val="0"/>
      <w:marBottom w:val="0"/>
      <w:divBdr>
        <w:top w:val="none" w:sz="0" w:space="0" w:color="auto"/>
        <w:left w:val="none" w:sz="0" w:space="0" w:color="auto"/>
        <w:bottom w:val="none" w:sz="0" w:space="0" w:color="auto"/>
        <w:right w:val="none" w:sz="0" w:space="0" w:color="auto"/>
      </w:divBdr>
      <w:divsChild>
        <w:div w:id="1471626458">
          <w:marLeft w:val="0"/>
          <w:marRight w:val="0"/>
          <w:marTop w:val="0"/>
          <w:marBottom w:val="0"/>
          <w:divBdr>
            <w:top w:val="none" w:sz="0" w:space="0" w:color="auto"/>
            <w:left w:val="none" w:sz="0" w:space="0" w:color="auto"/>
            <w:bottom w:val="none" w:sz="0" w:space="0" w:color="auto"/>
            <w:right w:val="none" w:sz="0" w:space="0" w:color="auto"/>
          </w:divBdr>
          <w:divsChild>
            <w:div w:id="1949196407">
              <w:marLeft w:val="0"/>
              <w:marRight w:val="0"/>
              <w:marTop w:val="300"/>
              <w:marBottom w:val="300"/>
              <w:divBdr>
                <w:top w:val="none" w:sz="0" w:space="0" w:color="auto"/>
                <w:left w:val="none" w:sz="0" w:space="0" w:color="auto"/>
                <w:bottom w:val="none" w:sz="0" w:space="0" w:color="auto"/>
                <w:right w:val="none" w:sz="0" w:space="0" w:color="auto"/>
              </w:divBdr>
            </w:div>
          </w:divsChild>
        </w:div>
        <w:div w:id="1793398368">
          <w:marLeft w:val="0"/>
          <w:marRight w:val="0"/>
          <w:marTop w:val="0"/>
          <w:marBottom w:val="0"/>
          <w:divBdr>
            <w:top w:val="none" w:sz="0" w:space="0" w:color="auto"/>
            <w:left w:val="none" w:sz="0" w:space="0" w:color="auto"/>
            <w:bottom w:val="none" w:sz="0" w:space="0" w:color="auto"/>
            <w:right w:val="none" w:sz="0" w:space="0" w:color="auto"/>
          </w:divBdr>
        </w:div>
      </w:divsChild>
    </w:div>
    <w:div w:id="1552763091">
      <w:bodyDiv w:val="1"/>
      <w:marLeft w:val="0"/>
      <w:marRight w:val="0"/>
      <w:marTop w:val="0"/>
      <w:marBottom w:val="0"/>
      <w:divBdr>
        <w:top w:val="none" w:sz="0" w:space="0" w:color="auto"/>
        <w:left w:val="none" w:sz="0" w:space="0" w:color="auto"/>
        <w:bottom w:val="none" w:sz="0" w:space="0" w:color="auto"/>
        <w:right w:val="none" w:sz="0" w:space="0" w:color="auto"/>
      </w:divBdr>
    </w:div>
    <w:div w:id="1644501239">
      <w:bodyDiv w:val="1"/>
      <w:marLeft w:val="0"/>
      <w:marRight w:val="0"/>
      <w:marTop w:val="0"/>
      <w:marBottom w:val="0"/>
      <w:divBdr>
        <w:top w:val="none" w:sz="0" w:space="0" w:color="auto"/>
        <w:left w:val="none" w:sz="0" w:space="0" w:color="auto"/>
        <w:bottom w:val="none" w:sz="0" w:space="0" w:color="auto"/>
        <w:right w:val="none" w:sz="0" w:space="0" w:color="auto"/>
      </w:divBdr>
    </w:div>
    <w:div w:id="1747217223">
      <w:bodyDiv w:val="1"/>
      <w:marLeft w:val="0"/>
      <w:marRight w:val="0"/>
      <w:marTop w:val="0"/>
      <w:marBottom w:val="0"/>
      <w:divBdr>
        <w:top w:val="none" w:sz="0" w:space="0" w:color="auto"/>
        <w:left w:val="none" w:sz="0" w:space="0" w:color="auto"/>
        <w:bottom w:val="none" w:sz="0" w:space="0" w:color="auto"/>
        <w:right w:val="none" w:sz="0" w:space="0" w:color="auto"/>
      </w:divBdr>
    </w:div>
    <w:div w:id="1764377947">
      <w:bodyDiv w:val="1"/>
      <w:marLeft w:val="0"/>
      <w:marRight w:val="0"/>
      <w:marTop w:val="0"/>
      <w:marBottom w:val="0"/>
      <w:divBdr>
        <w:top w:val="none" w:sz="0" w:space="0" w:color="auto"/>
        <w:left w:val="none" w:sz="0" w:space="0" w:color="auto"/>
        <w:bottom w:val="none" w:sz="0" w:space="0" w:color="auto"/>
        <w:right w:val="none" w:sz="0" w:space="0" w:color="auto"/>
      </w:divBdr>
    </w:div>
    <w:div w:id="1768115332">
      <w:bodyDiv w:val="1"/>
      <w:marLeft w:val="0"/>
      <w:marRight w:val="0"/>
      <w:marTop w:val="0"/>
      <w:marBottom w:val="0"/>
      <w:divBdr>
        <w:top w:val="none" w:sz="0" w:space="0" w:color="auto"/>
        <w:left w:val="none" w:sz="0" w:space="0" w:color="auto"/>
        <w:bottom w:val="none" w:sz="0" w:space="0" w:color="auto"/>
        <w:right w:val="none" w:sz="0" w:space="0" w:color="auto"/>
      </w:divBdr>
    </w:div>
    <w:div w:id="1847092967">
      <w:bodyDiv w:val="1"/>
      <w:marLeft w:val="0"/>
      <w:marRight w:val="0"/>
      <w:marTop w:val="0"/>
      <w:marBottom w:val="0"/>
      <w:divBdr>
        <w:top w:val="none" w:sz="0" w:space="0" w:color="auto"/>
        <w:left w:val="none" w:sz="0" w:space="0" w:color="auto"/>
        <w:bottom w:val="none" w:sz="0" w:space="0" w:color="auto"/>
        <w:right w:val="none" w:sz="0" w:space="0" w:color="auto"/>
      </w:divBdr>
    </w:div>
    <w:div w:id="1875649768">
      <w:bodyDiv w:val="1"/>
      <w:marLeft w:val="0"/>
      <w:marRight w:val="0"/>
      <w:marTop w:val="0"/>
      <w:marBottom w:val="0"/>
      <w:divBdr>
        <w:top w:val="none" w:sz="0" w:space="0" w:color="auto"/>
        <w:left w:val="none" w:sz="0" w:space="0" w:color="auto"/>
        <w:bottom w:val="none" w:sz="0" w:space="0" w:color="auto"/>
        <w:right w:val="none" w:sz="0" w:space="0" w:color="auto"/>
      </w:divBdr>
    </w:div>
    <w:div w:id="1897203358">
      <w:bodyDiv w:val="1"/>
      <w:marLeft w:val="0"/>
      <w:marRight w:val="0"/>
      <w:marTop w:val="0"/>
      <w:marBottom w:val="0"/>
      <w:divBdr>
        <w:top w:val="none" w:sz="0" w:space="0" w:color="auto"/>
        <w:left w:val="none" w:sz="0" w:space="0" w:color="auto"/>
        <w:bottom w:val="none" w:sz="0" w:space="0" w:color="auto"/>
        <w:right w:val="none" w:sz="0" w:space="0" w:color="auto"/>
      </w:divBdr>
    </w:div>
    <w:div w:id="1931156446">
      <w:bodyDiv w:val="1"/>
      <w:marLeft w:val="0"/>
      <w:marRight w:val="0"/>
      <w:marTop w:val="0"/>
      <w:marBottom w:val="0"/>
      <w:divBdr>
        <w:top w:val="none" w:sz="0" w:space="0" w:color="auto"/>
        <w:left w:val="none" w:sz="0" w:space="0" w:color="auto"/>
        <w:bottom w:val="none" w:sz="0" w:space="0" w:color="auto"/>
        <w:right w:val="none" w:sz="0" w:space="0" w:color="auto"/>
      </w:divBdr>
    </w:div>
    <w:div w:id="2045250995">
      <w:bodyDiv w:val="1"/>
      <w:marLeft w:val="0"/>
      <w:marRight w:val="0"/>
      <w:marTop w:val="0"/>
      <w:marBottom w:val="0"/>
      <w:divBdr>
        <w:top w:val="none" w:sz="0" w:space="0" w:color="auto"/>
        <w:left w:val="none" w:sz="0" w:space="0" w:color="auto"/>
        <w:bottom w:val="none" w:sz="0" w:space="0" w:color="auto"/>
        <w:right w:val="none" w:sz="0" w:space="0" w:color="auto"/>
      </w:divBdr>
    </w:div>
    <w:div w:id="2078937611">
      <w:bodyDiv w:val="1"/>
      <w:marLeft w:val="0"/>
      <w:marRight w:val="0"/>
      <w:marTop w:val="0"/>
      <w:marBottom w:val="0"/>
      <w:divBdr>
        <w:top w:val="none" w:sz="0" w:space="0" w:color="auto"/>
        <w:left w:val="none" w:sz="0" w:space="0" w:color="auto"/>
        <w:bottom w:val="none" w:sz="0" w:space="0" w:color="auto"/>
        <w:right w:val="none" w:sz="0" w:space="0" w:color="auto"/>
      </w:divBdr>
    </w:div>
    <w:div w:id="20994032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0BD46A-AA10-4440-8537-29259D2D69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38</Pages>
  <Words>8248</Words>
  <Characters>47016</Characters>
  <Application>Microsoft Office Word</Application>
  <DocSecurity>0</DocSecurity>
  <Lines>391</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vaishu101010@outlook.com</dc:creator>
  <cp:keywords/>
  <dc:description/>
  <cp:lastModifiedBy>Gauri Thombare</cp:lastModifiedBy>
  <cp:revision>8</cp:revision>
  <dcterms:created xsi:type="dcterms:W3CDTF">2024-02-04T08:01:00Z</dcterms:created>
  <dcterms:modified xsi:type="dcterms:W3CDTF">2024-04-01T12:18:00Z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2023-12-02T00:00:00Z</vt:filetime>
  </property>
  <property fmtid="{D5CDD505-2E9C-101B-9397-08002B2CF9AE}" pid="3" name="Creator">
    <vt:lpwstr>Microsoft® Word 2021</vt:lpwstr>
  </property>
  <property fmtid="{D5CDD505-2E9C-101B-9397-08002B2CF9AE}" pid="4" name="LastSaved">
    <vt:filetime>2023-12-03T00:00:00Z</vt:filetime>
  </property>
  <property fmtid="{D5CDD505-2E9C-101B-9397-08002B2CF9AE}" pid="5" name="Producer">
    <vt:lpwstr>Microsoft® Word 2021</vt:lpwstr>
  </property>
</Properties>
</file>